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9A26B" w14:textId="77777777" w:rsidR="00021EA2" w:rsidRDefault="00021EA2" w:rsidP="00021EA2">
      <w:pPr>
        <w:pStyle w:val="Heading2"/>
      </w:pPr>
      <w:r>
        <w:rPr>
          <w:rStyle w:val="Strong"/>
          <w:b/>
          <w:bCs/>
        </w:rPr>
        <w:t>Set 1: SAP EWM Functional Module Certification Questions</w:t>
      </w:r>
    </w:p>
    <w:p w14:paraId="3028D7D6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is SAP EWM and how does it differ from SAP WM?</w:t>
      </w:r>
    </w:p>
    <w:p w14:paraId="29ECF50D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are the key features of SAP EWM?</w:t>
      </w:r>
    </w:p>
    <w:p w14:paraId="0281B211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Explain the different warehouse structures in SAP EWM.</w:t>
      </w:r>
    </w:p>
    <w:p w14:paraId="4498EE72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is a warehouse process type in SAP EWM?</w:t>
      </w:r>
    </w:p>
    <w:p w14:paraId="3A007511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How does SAP EWM handle inbound and outbound processes?</w:t>
      </w:r>
    </w:p>
    <w:p w14:paraId="3E97DC00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is slotting and why is it important in SAP EWM?</w:t>
      </w:r>
    </w:p>
    <w:p w14:paraId="62DFC922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is a warehouse task in SAP EWM?</w:t>
      </w:r>
    </w:p>
    <w:p w14:paraId="3E341516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are the different types of physical inventory in SAP EWM?</w:t>
      </w:r>
    </w:p>
    <w:p w14:paraId="6F19D0DE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How does SAP EWM integrate with SAP ERP?</w:t>
      </w:r>
    </w:p>
    <w:p w14:paraId="4C6ED9B8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is a handling unit in SAP EWM?</w:t>
      </w:r>
    </w:p>
    <w:p w14:paraId="53A35876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is wave management in SAP EWM?</w:t>
      </w:r>
    </w:p>
    <w:p w14:paraId="3C8580EE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are the different warehouse order creation rules (WOCR) in SAP EWM?</w:t>
      </w:r>
    </w:p>
    <w:p w14:paraId="68B01109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are the key benefits of Labor Management in SAP EWM?</w:t>
      </w:r>
    </w:p>
    <w:p w14:paraId="458A79A9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How does SAP EWM support RF (Radio Frequency) transactions?</w:t>
      </w:r>
    </w:p>
    <w:p w14:paraId="6C6A17BE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are the different types of storage control in SAP EWM?</w:t>
      </w:r>
    </w:p>
    <w:p w14:paraId="3D1DBB93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are the key master data elements in SAP EWM?</w:t>
      </w:r>
    </w:p>
    <w:p w14:paraId="38B1D171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How does slotting and rearrangement work in SAP EWM?</w:t>
      </w:r>
    </w:p>
    <w:p w14:paraId="18BCAA21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Explain the concept of queuing in SAP EWM.</w:t>
      </w:r>
    </w:p>
    <w:p w14:paraId="18D771CF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are the main warehouse monitor functions in SAP EWM?</w:t>
      </w:r>
    </w:p>
    <w:p w14:paraId="1C35C00F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is the difference between process-oriented and layout-oriented storage control?</w:t>
      </w:r>
    </w:p>
    <w:p w14:paraId="5515B938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are the benefits of using TU (Transportation Units) in SAP EWM?</w:t>
      </w:r>
    </w:p>
    <w:p w14:paraId="3D6F74E8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is a work center in SAP EWM?</w:t>
      </w:r>
    </w:p>
    <w:p w14:paraId="77E4C0C5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Explain the deconsolidation process in SAP EWM.</w:t>
      </w:r>
    </w:p>
    <w:p w14:paraId="1DC43344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How does SAP EWM handle batch management?</w:t>
      </w:r>
    </w:p>
    <w:p w14:paraId="0AEF682F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is cross-docking in SAP EWM?</w:t>
      </w:r>
    </w:p>
    <w:p w14:paraId="1D7C9A8F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are the different types of exception handling in SAP EWM?</w:t>
      </w:r>
    </w:p>
    <w:p w14:paraId="50421E5D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Explain the resource management feature in SAP EWM.</w:t>
      </w:r>
    </w:p>
    <w:p w14:paraId="1393BB64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How is labor utilization calculated in SAP EWM?</w:t>
      </w:r>
    </w:p>
    <w:p w14:paraId="2588AA7F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are the different types of physical inventory in SAP EWM?</w:t>
      </w:r>
    </w:p>
    <w:p w14:paraId="07018256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How does SAP EWM integrate with transportation management?</w:t>
      </w:r>
    </w:p>
    <w:p w14:paraId="5FF1D98F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Explain how task interleaving works in SAP EWM.</w:t>
      </w:r>
    </w:p>
    <w:p w14:paraId="5C342541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What is the purpose of direct </w:t>
      </w:r>
      <w:proofErr w:type="spellStart"/>
      <w:r>
        <w:t>putaway</w:t>
      </w:r>
      <w:proofErr w:type="spellEnd"/>
      <w:r>
        <w:t xml:space="preserve"> strategies?</w:t>
      </w:r>
    </w:p>
    <w:p w14:paraId="57861471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is a queue in SAP EWM and how is it used?</w:t>
      </w:r>
    </w:p>
    <w:p w14:paraId="4DCB071F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Explain the concept of warehouse order assignment in SAP EWM.</w:t>
      </w:r>
    </w:p>
    <w:p w14:paraId="00DD0276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is a storage bin and why is it important?</w:t>
      </w:r>
    </w:p>
    <w:p w14:paraId="39B4264F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How does SAP EWM manage HU-based </w:t>
      </w:r>
      <w:proofErr w:type="spellStart"/>
      <w:r>
        <w:t>putaway</w:t>
      </w:r>
      <w:proofErr w:type="spellEnd"/>
      <w:r>
        <w:t>?</w:t>
      </w:r>
    </w:p>
    <w:p w14:paraId="4F2E7C71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is the difference between system-driven and manual picking?</w:t>
      </w:r>
    </w:p>
    <w:p w14:paraId="4568D4E4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How do pick-pack and pick-parcel work in SAP EWM?</w:t>
      </w:r>
    </w:p>
    <w:p w14:paraId="61BC0080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Explain how wave templates are used in SAP EWM.</w:t>
      </w:r>
    </w:p>
    <w:p w14:paraId="046C07E5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is the purpose of the RF framework in SAP EWM?</w:t>
      </w:r>
    </w:p>
    <w:p w14:paraId="3F77840E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is SAP EWM's role in supply chain execution?</w:t>
      </w:r>
    </w:p>
    <w:p w14:paraId="6711D8D6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How does SAP EWM track stock movements?</w:t>
      </w:r>
    </w:p>
    <w:p w14:paraId="32B87C15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is a storage section indicator in SAP EWM?</w:t>
      </w:r>
    </w:p>
    <w:p w14:paraId="6A7D1282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are the different warehouse process categories?</w:t>
      </w:r>
    </w:p>
    <w:p w14:paraId="5B3C001C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is the purpose of cycle counting in SAP EWM?</w:t>
      </w:r>
    </w:p>
    <w:p w14:paraId="27DD07D1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lastRenderedPageBreak/>
        <w:t xml:space="preserve">How does SAP EWM determine the best </w:t>
      </w:r>
      <w:proofErr w:type="spellStart"/>
      <w:r>
        <w:t>putaway</w:t>
      </w:r>
      <w:proofErr w:type="spellEnd"/>
      <w:r>
        <w:t xml:space="preserve"> location?</w:t>
      </w:r>
    </w:p>
    <w:p w14:paraId="6581A801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are fixed bins and how are they used?</w:t>
      </w:r>
    </w:p>
    <w:p w14:paraId="3A17085A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How does SAP EWM handle stock discrepancies?</w:t>
      </w:r>
    </w:p>
    <w:p w14:paraId="20A8444E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are the key differences between SAP EWM and SAP WM?</w:t>
      </w:r>
    </w:p>
    <w:p w14:paraId="7251357B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is the function of stock types in SAP EWM?</w:t>
      </w:r>
    </w:p>
    <w:p w14:paraId="307DA506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How does SAP EWM handle hazardous materials?</w:t>
      </w:r>
    </w:p>
    <w:p w14:paraId="5F309C0A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is the difference between replenishment strategies in SAP EWM?</w:t>
      </w:r>
    </w:p>
    <w:p w14:paraId="66DF02B3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How does SAP EWM work with storage unit management?</w:t>
      </w:r>
    </w:p>
    <w:p w14:paraId="1477696B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is a storage type search sequence?</w:t>
      </w:r>
    </w:p>
    <w:p w14:paraId="4413DFEC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How does SAP EWM handle mixed storage?</w:t>
      </w:r>
    </w:p>
    <w:p w14:paraId="49824776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Explain the use of staging areas in SAP EWM.</w:t>
      </w:r>
    </w:p>
    <w:p w14:paraId="25FC54D5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How does SAP EWM optimize picking strategies?</w:t>
      </w:r>
    </w:p>
    <w:p w14:paraId="5C4F367C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are product master data elements in SAP EWM?</w:t>
      </w:r>
    </w:p>
    <w:p w14:paraId="65EA1B58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is the role of Business Partner in SAP EWM?</w:t>
      </w:r>
    </w:p>
    <w:p w14:paraId="6127F92D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How does SAP EWM determine wave planning strategies?</w:t>
      </w:r>
    </w:p>
    <w:p w14:paraId="558F1700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is a stock removal strategy?</w:t>
      </w:r>
    </w:p>
    <w:p w14:paraId="6D724B2A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How does SAP EWM process scrapping?</w:t>
      </w:r>
    </w:p>
    <w:p w14:paraId="54BA873D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What is the difference between </w:t>
      </w:r>
      <w:proofErr w:type="spellStart"/>
      <w:r>
        <w:t>putaway</w:t>
      </w:r>
      <w:proofErr w:type="spellEnd"/>
      <w:r>
        <w:t xml:space="preserve"> and picking in SAP EWM?</w:t>
      </w:r>
    </w:p>
    <w:p w14:paraId="12E3081A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How does SAP EWM handle storage bin management?</w:t>
      </w:r>
    </w:p>
    <w:p w14:paraId="2ABA983A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are the different types of picking in SAP EWM?</w:t>
      </w:r>
    </w:p>
    <w:p w14:paraId="536EA72F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is slotting optimization in SAP EWM?</w:t>
      </w:r>
    </w:p>
    <w:p w14:paraId="5710A62A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is wave picking and how does it improve efficiency?</w:t>
      </w:r>
    </w:p>
    <w:p w14:paraId="34C38F45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is a mixed warehouse task?</w:t>
      </w:r>
    </w:p>
    <w:p w14:paraId="4D5C2720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are activity areas in SAP EWM?</w:t>
      </w:r>
    </w:p>
    <w:p w14:paraId="6355E764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How does SAP EWM handle product availability checks?</w:t>
      </w:r>
    </w:p>
    <w:p w14:paraId="719ACF53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is wave template determination?</w:t>
      </w:r>
    </w:p>
    <w:p w14:paraId="5B10A7D9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How do you configure warehouse tasks in SAP EWM?</w:t>
      </w:r>
    </w:p>
    <w:p w14:paraId="2904240C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is warehouse billing in SAP EWM?</w:t>
      </w:r>
    </w:p>
    <w:p w14:paraId="1EE7AFA3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How does SAP EWM calculate labor standards?</w:t>
      </w:r>
    </w:p>
    <w:p w14:paraId="3949BA6F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is the difference between partial and full picking?</w:t>
      </w:r>
    </w:p>
    <w:p w14:paraId="5C821355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How does SAP EWM manage seasonal inventory changes?</w:t>
      </w:r>
    </w:p>
    <w:p w14:paraId="052C8A03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is the purpose of handling unit consolidation?</w:t>
      </w:r>
    </w:p>
    <w:p w14:paraId="18B7384F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How does SAP EWM handle product expiry management?</w:t>
      </w:r>
    </w:p>
    <w:p w14:paraId="47F7F069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How does SAP EWM manage bonded warehouse requirements?</w:t>
      </w:r>
    </w:p>
    <w:p w14:paraId="0DCED173" w14:textId="77777777" w:rsidR="00021EA2" w:rsidRDefault="00021EA2" w:rsidP="00021E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are the prerequisites for implementing SAP EWM?</w:t>
      </w:r>
    </w:p>
    <w:p w14:paraId="5D184307" w14:textId="7BA81063" w:rsidR="001C45A2" w:rsidRDefault="001C45A2" w:rsidP="00021EA2"/>
    <w:p w14:paraId="1DE7C18D" w14:textId="77777777" w:rsidR="00083EAF" w:rsidRDefault="00083EAF" w:rsidP="00083EAF">
      <w:pPr>
        <w:pStyle w:val="Heading2"/>
      </w:pPr>
      <w:r>
        <w:rPr>
          <w:rStyle w:val="Strong"/>
          <w:b/>
          <w:bCs/>
        </w:rPr>
        <w:t>Set 2: SAP EWM Functional Module Certification Questions</w:t>
      </w:r>
    </w:p>
    <w:p w14:paraId="5EF91297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is the difference between storage type and storage section in SAP EWM?</w:t>
      </w:r>
    </w:p>
    <w:p w14:paraId="144B18EE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How does SAP EWM handle the goods receipt process?</w:t>
      </w:r>
    </w:p>
    <w:p w14:paraId="20080F6C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is a warehouse order and how is it created?</w:t>
      </w:r>
    </w:p>
    <w:p w14:paraId="7044551C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How does SAP EWM determine </w:t>
      </w:r>
      <w:proofErr w:type="spellStart"/>
      <w:r>
        <w:t>putaway</w:t>
      </w:r>
      <w:proofErr w:type="spellEnd"/>
      <w:r>
        <w:t xml:space="preserve"> and picking strategies?</w:t>
      </w:r>
    </w:p>
    <w:p w14:paraId="0881F9D4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are the different types of picking strategies in SAP EWM?</w:t>
      </w:r>
    </w:p>
    <w:p w14:paraId="7D59E7CB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Explain the usage of PPF (Post Processing Framework) in SAP EWM.</w:t>
      </w:r>
    </w:p>
    <w:p w14:paraId="7D1E5645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is wave assignment and how does it work?</w:t>
      </w:r>
    </w:p>
    <w:p w14:paraId="0FE09B44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are value-added services (VAS) in SAP EWM?</w:t>
      </w:r>
    </w:p>
    <w:p w14:paraId="36B13F78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Explain how staging areas work in SAP EWM.</w:t>
      </w:r>
    </w:p>
    <w:p w14:paraId="48DCA82C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lastRenderedPageBreak/>
        <w:t>What is the function of an activity area?</w:t>
      </w:r>
    </w:p>
    <w:p w14:paraId="542C880F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How does SAP EWM manage inbound deliveries?</w:t>
      </w:r>
    </w:p>
    <w:p w14:paraId="4B6C8CC0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is replenishment and how does it work in SAP EWM?</w:t>
      </w:r>
    </w:p>
    <w:p w14:paraId="1E6091C5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How does SAP EWM define storage bin sorting?</w:t>
      </w:r>
    </w:p>
    <w:p w14:paraId="79C4FB3E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are the key differences between planned and unplanned cross-docking?</w:t>
      </w:r>
    </w:p>
    <w:p w14:paraId="14E78112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How does SAP EWM handle partial picking?</w:t>
      </w:r>
    </w:p>
    <w:p w14:paraId="104F59A5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is the role of slotting in SAP EWM warehouse optimization?</w:t>
      </w:r>
    </w:p>
    <w:p w14:paraId="4F2EDB11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is the purpose of resource management in SAP EWM?</w:t>
      </w:r>
    </w:p>
    <w:p w14:paraId="539709FE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is the role of wave templates in SAP EWM?</w:t>
      </w:r>
    </w:p>
    <w:p w14:paraId="646747E9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How does SAP EWM perform stock transfers?</w:t>
      </w:r>
    </w:p>
    <w:p w14:paraId="693EB266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is exception handling in SAP EWM and how does it work?</w:t>
      </w:r>
    </w:p>
    <w:p w14:paraId="254EDD74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How does SAP EWM integrate with transportation management (SAP TM)?</w:t>
      </w:r>
    </w:p>
    <w:p w14:paraId="5D928248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is a warehouse request and how does it relate to warehouse orders?</w:t>
      </w:r>
    </w:p>
    <w:p w14:paraId="589CE783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is labor utilization and how is it calculated in SAP EWM?</w:t>
      </w:r>
    </w:p>
    <w:p w14:paraId="166A60E3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What is the use of </w:t>
      </w:r>
      <w:proofErr w:type="spellStart"/>
      <w:r>
        <w:t>cartonization</w:t>
      </w:r>
      <w:proofErr w:type="spellEnd"/>
      <w:r>
        <w:t xml:space="preserve"> planning in SAP EWM?</w:t>
      </w:r>
    </w:p>
    <w:p w14:paraId="0A13A535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How does SAP EWM handle batch determination?</w:t>
      </w:r>
    </w:p>
    <w:p w14:paraId="2EB59355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are the key parameters of warehouse product master data?</w:t>
      </w:r>
    </w:p>
    <w:p w14:paraId="06E1FCBF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is queue management in SAP EWM?</w:t>
      </w:r>
    </w:p>
    <w:p w14:paraId="26A9EF33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How does SAP EWM handle physical inventory?</w:t>
      </w:r>
    </w:p>
    <w:p w14:paraId="604A39C3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is the importance of storage bin attributes?</w:t>
      </w:r>
    </w:p>
    <w:p w14:paraId="1A96DD8F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Explain the role of material flow systems (MFS) in SAP EWM.</w:t>
      </w:r>
    </w:p>
    <w:p w14:paraId="28BE8A1F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is a work center and how is it used in warehouse processes?</w:t>
      </w:r>
    </w:p>
    <w:p w14:paraId="30C59291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How does SAP EWM handle hazardous materials?</w:t>
      </w:r>
    </w:p>
    <w:p w14:paraId="26948D35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is the function of an RF queue in SAP EWM?</w:t>
      </w:r>
    </w:p>
    <w:p w14:paraId="2BF9FD80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is process-oriented storage control in SAP EWM?</w:t>
      </w:r>
    </w:p>
    <w:p w14:paraId="307EE9C6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How does SAP EWM integrate with production supply?</w:t>
      </w:r>
    </w:p>
    <w:p w14:paraId="0FDB1558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What is system-guided </w:t>
      </w:r>
      <w:proofErr w:type="spellStart"/>
      <w:r>
        <w:t>putaway</w:t>
      </w:r>
      <w:proofErr w:type="spellEnd"/>
      <w:r>
        <w:t>?</w:t>
      </w:r>
    </w:p>
    <w:p w14:paraId="62CE7E39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How does SAP EWM determine handling unit types?</w:t>
      </w:r>
    </w:p>
    <w:p w14:paraId="26CD45D2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What is a direct </w:t>
      </w:r>
      <w:proofErr w:type="spellStart"/>
      <w:r>
        <w:t>putaway</w:t>
      </w:r>
      <w:proofErr w:type="spellEnd"/>
      <w:r>
        <w:t xml:space="preserve"> strategy in SAP EWM?</w:t>
      </w:r>
    </w:p>
    <w:p w14:paraId="2BFC5F75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How does SAP EWM handle </w:t>
      </w:r>
      <w:proofErr w:type="spellStart"/>
      <w:r>
        <w:t>putaway</w:t>
      </w:r>
      <w:proofErr w:type="spellEnd"/>
      <w:r>
        <w:t xml:space="preserve"> using fixed bins?</w:t>
      </w:r>
    </w:p>
    <w:p w14:paraId="0BE6E100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are storage section indicators and how are they used?</w:t>
      </w:r>
    </w:p>
    <w:p w14:paraId="33527A25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What is the difference between a stock removal and a stock </w:t>
      </w:r>
      <w:proofErr w:type="spellStart"/>
      <w:r>
        <w:t>putaway</w:t>
      </w:r>
      <w:proofErr w:type="spellEnd"/>
      <w:r>
        <w:t xml:space="preserve"> strategy?</w:t>
      </w:r>
    </w:p>
    <w:p w14:paraId="7E24994E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are the different types of warehouse process categories?</w:t>
      </w:r>
    </w:p>
    <w:p w14:paraId="5D1A4A8F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is wave planning and how does it optimize warehouse operations?</w:t>
      </w:r>
    </w:p>
    <w:p w14:paraId="54AB284A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is task interleaving and how does it improve efficiency?</w:t>
      </w:r>
    </w:p>
    <w:p w14:paraId="45357EA4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How does SAP EWM manage multi-step movements?</w:t>
      </w:r>
    </w:p>
    <w:p w14:paraId="304838AA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How does SAP EWM handle cross-docking with wave management?</w:t>
      </w:r>
    </w:p>
    <w:p w14:paraId="5DB2987D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are the main warehouse process types used for outbound deliveries?</w:t>
      </w:r>
    </w:p>
    <w:p w14:paraId="2790DF3C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How does SAP EWM perform product availability checks?</w:t>
      </w:r>
    </w:p>
    <w:p w14:paraId="7BD0C2E1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is the difference between ad-hoc and planned replenishment?</w:t>
      </w:r>
    </w:p>
    <w:p w14:paraId="12D139E3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is the use of dynamic bins in SAP EWM?</w:t>
      </w:r>
    </w:p>
    <w:p w14:paraId="7FA66E96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How does SAP EWM track stock </w:t>
      </w:r>
      <w:proofErr w:type="gramStart"/>
      <w:r>
        <w:t>using</w:t>
      </w:r>
      <w:proofErr w:type="gramEnd"/>
      <w:r>
        <w:t xml:space="preserve"> serialization?</w:t>
      </w:r>
    </w:p>
    <w:p w14:paraId="2EED6861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is the function of layout-oriented storage control?</w:t>
      </w:r>
    </w:p>
    <w:p w14:paraId="64CA1CB0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What is the role of </w:t>
      </w:r>
      <w:proofErr w:type="spellStart"/>
      <w:r>
        <w:t>putaway</w:t>
      </w:r>
      <w:proofErr w:type="spellEnd"/>
      <w:r>
        <w:t xml:space="preserve"> and stock removal rules in SAP EWM?</w:t>
      </w:r>
    </w:p>
    <w:p w14:paraId="38BB88C5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is the purpose of exception codes in SAP EWM?</w:t>
      </w:r>
    </w:p>
    <w:p w14:paraId="0D7AB893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How does SAP EWM calculate stock removal strategies?</w:t>
      </w:r>
    </w:p>
    <w:p w14:paraId="38078C0F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How does SAP EWM manage bin sorting for picking?</w:t>
      </w:r>
    </w:p>
    <w:p w14:paraId="1494FF2F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are slotting criteria used in SAP EWM?</w:t>
      </w:r>
    </w:p>
    <w:p w14:paraId="330E587C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How does SAP EWM handle wave creation?</w:t>
      </w:r>
    </w:p>
    <w:p w14:paraId="48655F8B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is the role of warehouse product attributes in SAP EWM?</w:t>
      </w:r>
    </w:p>
    <w:p w14:paraId="740F30CF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lastRenderedPageBreak/>
        <w:t xml:space="preserve">What are </w:t>
      </w:r>
      <w:proofErr w:type="spellStart"/>
      <w:r>
        <w:t>putaway</w:t>
      </w:r>
      <w:proofErr w:type="spellEnd"/>
      <w:r>
        <w:t xml:space="preserve"> rules and how are they configured in SAP EWM?</w:t>
      </w:r>
    </w:p>
    <w:p w14:paraId="05D062D3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is the function of deconsolidation in SAP EWM?</w:t>
      </w:r>
    </w:p>
    <w:p w14:paraId="266BE23D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are the benefits of using storage unit management in SAP EWM?</w:t>
      </w:r>
    </w:p>
    <w:p w14:paraId="13D310BC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is the purpose of process types in inbound processing?</w:t>
      </w:r>
    </w:p>
    <w:p w14:paraId="2335B638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How does SAP EWM manage palletization strategies?</w:t>
      </w:r>
    </w:p>
    <w:p w14:paraId="5E9C457A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are the different types of warehouse task confirmations?</w:t>
      </w:r>
    </w:p>
    <w:p w14:paraId="2C224FEF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is the difference between fixed and dynamic storage bins?</w:t>
      </w:r>
    </w:p>
    <w:p w14:paraId="3B614BE8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How does SAP EWM handle stock consolidation?</w:t>
      </w:r>
    </w:p>
    <w:p w14:paraId="1EA9D315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How does SAP EWM track aging stock and slow-moving inventory?</w:t>
      </w:r>
    </w:p>
    <w:p w14:paraId="74139143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is the difference between a stock placement and a stock removal strategy?</w:t>
      </w:r>
    </w:p>
    <w:p w14:paraId="2DB89FDE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How does SAP EWM define bin types?</w:t>
      </w:r>
    </w:p>
    <w:p w14:paraId="1ED9CA1D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How does SAP EWM integrate with SAP ERP delivery processing?</w:t>
      </w:r>
    </w:p>
    <w:p w14:paraId="242B726F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is the purpose of wave bin assignments?</w:t>
      </w:r>
    </w:p>
    <w:p w14:paraId="31D1D322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is the difference between wave picking and order picking?</w:t>
      </w:r>
    </w:p>
    <w:p w14:paraId="599D8BC7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How does SAP EWM manage picking strategies for bulk storage?</w:t>
      </w:r>
    </w:p>
    <w:p w14:paraId="0C0835A0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How does SAP EWM calculate picking waves based on delivery priorities?</w:t>
      </w:r>
    </w:p>
    <w:p w14:paraId="31FDF6EB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is the function of exception management in RF transactions?</w:t>
      </w:r>
    </w:p>
    <w:p w14:paraId="76F66D42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How does SAP EWM optimize picking efficiency with resource management?</w:t>
      </w:r>
    </w:p>
    <w:p w14:paraId="66CA7FA6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How does SAP EWM manage returns processing?</w:t>
      </w:r>
    </w:p>
    <w:p w14:paraId="018FFB1F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What is the role of delivery splits in SAP EWM outbound processing?</w:t>
      </w:r>
    </w:p>
    <w:p w14:paraId="0BA17263" w14:textId="77777777" w:rsidR="00083EAF" w:rsidRDefault="00083EAF" w:rsidP="00083EA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How does SAP EWM manage inbound delivery scheduling?</w:t>
      </w:r>
    </w:p>
    <w:p w14:paraId="3B9D4AA6" w14:textId="77777777" w:rsidR="000C0995" w:rsidRDefault="000C0995" w:rsidP="000C0995">
      <w:pPr>
        <w:pStyle w:val="Heading2"/>
      </w:pPr>
      <w:r>
        <w:rPr>
          <w:rStyle w:val="Strong"/>
          <w:b/>
          <w:bCs/>
        </w:rPr>
        <w:t>Set 3: SAP EWM Functional Module Certification Questions</w:t>
      </w:r>
    </w:p>
    <w:p w14:paraId="1C458A63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is the purpose of a warehouse process type in SAP EWM?</w:t>
      </w:r>
    </w:p>
    <w:p w14:paraId="32DAC7C4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does SAP EWM handle handling unit management?</w:t>
      </w:r>
    </w:p>
    <w:p w14:paraId="0E2E6ED7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is the difference between internal and external warehouse processes?</w:t>
      </w:r>
    </w:p>
    <w:p w14:paraId="265EF045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does SAP EWM manage stock placement using hazardous material constraints?</w:t>
      </w:r>
    </w:p>
    <w:p w14:paraId="23344974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are the key differences between standard and advanced EWM features?</w:t>
      </w:r>
    </w:p>
    <w:p w14:paraId="27F2BE6F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does SAP EWM process wave templates?</w:t>
      </w:r>
    </w:p>
    <w:p w14:paraId="26807341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is a process step in storage control?</w:t>
      </w:r>
    </w:p>
    <w:p w14:paraId="28D250AB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is the function of slotting in SAP EWM?</w:t>
      </w:r>
    </w:p>
    <w:p w14:paraId="276D719C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does SAP EWM handle the goods issue process?</w:t>
      </w:r>
    </w:p>
    <w:p w14:paraId="2CAC3E12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are the different replenishment strategies in SAP EWM?</w:t>
      </w:r>
    </w:p>
    <w:p w14:paraId="66D60E8E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does SAP EWM define warehouse product groups?</w:t>
      </w:r>
    </w:p>
    <w:p w14:paraId="3CF94B82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is the purpose of a warehouse resource in SAP EWM?</w:t>
      </w:r>
    </w:p>
    <w:p w14:paraId="42D27F9C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does SAP EWM track product batches?</w:t>
      </w:r>
    </w:p>
    <w:p w14:paraId="20766528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is the function of the warehouse cockpit in SAP EWM?</w:t>
      </w:r>
    </w:p>
    <w:p w14:paraId="79136F11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is system-driven picking and how does it work?</w:t>
      </w:r>
    </w:p>
    <w:p w14:paraId="7998E093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does SAP EWM perform capacity checks?</w:t>
      </w:r>
    </w:p>
    <w:p w14:paraId="78EC5BEA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is a bin access type in SAP EWM?</w:t>
      </w:r>
    </w:p>
    <w:p w14:paraId="1E8F0B3C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does SAP EWM manage consolidation groups?</w:t>
      </w:r>
    </w:p>
    <w:p w14:paraId="70AEAD93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is the use of fixed bin replenishment?</w:t>
      </w:r>
    </w:p>
    <w:p w14:paraId="7845C3C1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does SAP EWM handle serial number management?</w:t>
      </w:r>
    </w:p>
    <w:p w14:paraId="2773BDEC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is the role of product allocation in SAP EWM?</w:t>
      </w:r>
    </w:p>
    <w:p w14:paraId="1E49D57D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does SAP EWM define labor utilization?</w:t>
      </w:r>
    </w:p>
    <w:p w14:paraId="118FCC38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What is the function of a </w:t>
      </w:r>
      <w:proofErr w:type="spellStart"/>
      <w:r>
        <w:t>putaway</w:t>
      </w:r>
      <w:proofErr w:type="spellEnd"/>
      <w:r>
        <w:t xml:space="preserve"> strategy in SAP EWM?</w:t>
      </w:r>
    </w:p>
    <w:p w14:paraId="549A2F79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How does SAP EWM determine the best </w:t>
      </w:r>
      <w:proofErr w:type="spellStart"/>
      <w:r>
        <w:t>putaway</w:t>
      </w:r>
      <w:proofErr w:type="spellEnd"/>
      <w:r>
        <w:t xml:space="preserve"> bin?</w:t>
      </w:r>
    </w:p>
    <w:p w14:paraId="3A1C1876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is task interleaving in SAP EWM?</w:t>
      </w:r>
    </w:p>
    <w:p w14:paraId="62E34919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lastRenderedPageBreak/>
        <w:t>What is the function of warehouse order assignment rules?</w:t>
      </w:r>
    </w:p>
    <w:p w14:paraId="447822F1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does SAP EWM handle staggered wave release?</w:t>
      </w:r>
    </w:p>
    <w:p w14:paraId="4FE14FBE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is the purpose of physical inventory document types?</w:t>
      </w:r>
    </w:p>
    <w:p w14:paraId="11BCFDD9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does SAP EWM handle cross-docking scenarios?</w:t>
      </w:r>
    </w:p>
    <w:p w14:paraId="1A632ECC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is the difference between ad-hoc and planned physical inventory?</w:t>
      </w:r>
    </w:p>
    <w:p w14:paraId="6A070E17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does SAP EWM handle handling unit types?</w:t>
      </w:r>
    </w:p>
    <w:p w14:paraId="2BB47B39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is the function of queue determination in SAP EWM?</w:t>
      </w:r>
    </w:p>
    <w:p w14:paraId="45E7FEA4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does SAP EWM integrate with production supply processes?</w:t>
      </w:r>
    </w:p>
    <w:p w14:paraId="7020B79C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does SAP EWM handle mixed storage restrictions?</w:t>
      </w:r>
    </w:p>
    <w:p w14:paraId="3230DA4D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is the difference between layout-oriented and process-oriented storage control?</w:t>
      </w:r>
    </w:p>
    <w:p w14:paraId="173394EA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is the role of stock determination groups?</w:t>
      </w:r>
    </w:p>
    <w:p w14:paraId="30E49FCA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does SAP EWM determine batch picking sequences?</w:t>
      </w:r>
    </w:p>
    <w:p w14:paraId="4DD2C67F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is the function of warehouse task locking?</w:t>
      </w:r>
    </w:p>
    <w:p w14:paraId="2A15E63B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is the purpose of exception handling in SAP EWM?</w:t>
      </w:r>
    </w:p>
    <w:p w14:paraId="252E3516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does SAP EWM support task completion tracking?</w:t>
      </w:r>
    </w:p>
    <w:p w14:paraId="78B743B0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is the function of the bin sort sequence?</w:t>
      </w:r>
    </w:p>
    <w:p w14:paraId="29ACA7B5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does SAP EWM integrate with SAP TM for outbound deliveries?</w:t>
      </w:r>
    </w:p>
    <w:p w14:paraId="5FAA8C77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does SAP EWM calculate pick face replenishment levels?</w:t>
      </w:r>
    </w:p>
    <w:p w14:paraId="2CDB9689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does SAP EWM optimize stock placement using slotting?</w:t>
      </w:r>
    </w:p>
    <w:p w14:paraId="7F2ACF6C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is a warehouse task split and why is it needed?</w:t>
      </w:r>
    </w:p>
    <w:p w14:paraId="28645148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does SAP EWM track labor productivity?</w:t>
      </w:r>
    </w:p>
    <w:p w14:paraId="2B8EF220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are the different product handling groups in SAP EWM?</w:t>
      </w:r>
    </w:p>
    <w:p w14:paraId="25EB8D98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is a work center layout in SAP EWM?</w:t>
      </w:r>
    </w:p>
    <w:p w14:paraId="58A3BD22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does SAP EWM perform wave template determination?</w:t>
      </w:r>
    </w:p>
    <w:p w14:paraId="1C9BB50B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is the function of storage groupings in SAP EWM?</w:t>
      </w:r>
    </w:p>
    <w:p w14:paraId="1C7D2BDC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does SAP EWM manage partial pallet movements?</w:t>
      </w:r>
    </w:p>
    <w:p w14:paraId="090847A1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How does SAP EWM handle process-oriented </w:t>
      </w:r>
      <w:proofErr w:type="spellStart"/>
      <w:r>
        <w:t>putaway</w:t>
      </w:r>
      <w:proofErr w:type="spellEnd"/>
      <w:r>
        <w:t>?</w:t>
      </w:r>
    </w:p>
    <w:p w14:paraId="1DB0A184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is the role of a destination storage type in SAP EWM?</w:t>
      </w:r>
    </w:p>
    <w:p w14:paraId="1C30F702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does SAP EWM process nested handling units?</w:t>
      </w:r>
    </w:p>
    <w:p w14:paraId="1D80C818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is the function of document flow tracking in SAP EWM?</w:t>
      </w:r>
    </w:p>
    <w:p w14:paraId="7088F551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does SAP EWM handle warehouse activity monitoring?</w:t>
      </w:r>
    </w:p>
    <w:p w14:paraId="513811E5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does SAP EWM determine warehouse orders for RF processing?</w:t>
      </w:r>
    </w:p>
    <w:p w14:paraId="6F136690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is wave closing in SAP EWM?</w:t>
      </w:r>
    </w:p>
    <w:p w14:paraId="5652A37D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is the function of a labor management shift pattern?</w:t>
      </w:r>
    </w:p>
    <w:p w14:paraId="3B56D1F2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does SAP EWM determine slotting criteria?</w:t>
      </w:r>
    </w:p>
    <w:p w14:paraId="0CC0FB19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is a dynamic work center assignment in SAP EWM?</w:t>
      </w:r>
    </w:p>
    <w:p w14:paraId="626D9AD0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does SAP EWM define storage bin access types?</w:t>
      </w:r>
    </w:p>
    <w:p w14:paraId="21D90843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are the different status tracking options for handling units?</w:t>
      </w:r>
    </w:p>
    <w:p w14:paraId="1E1EBEFE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is the purpose of a storage section in SAP EWM?</w:t>
      </w:r>
    </w:p>
    <w:p w14:paraId="1C91E926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does SAP EWM support automatic warehouse order assignment?</w:t>
      </w:r>
    </w:p>
    <w:p w14:paraId="24AA063C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is the use of staging and de-staging areas in SAP EWM?</w:t>
      </w:r>
    </w:p>
    <w:p w14:paraId="29BE04D0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is a picking profile and how is it used in SAP EWM?</w:t>
      </w:r>
    </w:p>
    <w:p w14:paraId="79CB714E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does SAP EWM calculate warehouse resource availability?</w:t>
      </w:r>
    </w:p>
    <w:p w14:paraId="0CC6C40F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is the purpose of process-driven inbound deliveries?</w:t>
      </w:r>
    </w:p>
    <w:p w14:paraId="405C3DB4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does SAP EWM handle product contamination risks?</w:t>
      </w:r>
    </w:p>
    <w:p w14:paraId="2DB7FC75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is the role of exception codes in RF transactions?</w:t>
      </w:r>
    </w:p>
    <w:p w14:paraId="065CD4B9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is wave bin sorting and why is it used?</w:t>
      </w:r>
    </w:p>
    <w:p w14:paraId="325963DF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does SAP EWM track warehouse performance KPIs?</w:t>
      </w:r>
    </w:p>
    <w:p w14:paraId="2A59315D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is a value-added service process in SAP EWM?</w:t>
      </w:r>
    </w:p>
    <w:p w14:paraId="3AC77DF9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lastRenderedPageBreak/>
        <w:t>How does SAP EWM optimize batch picking for wave orders?</w:t>
      </w:r>
    </w:p>
    <w:p w14:paraId="12389459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does SAP EWM process manual warehouse orders?</w:t>
      </w:r>
    </w:p>
    <w:p w14:paraId="1F9FDA79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What is the purpose of a </w:t>
      </w:r>
      <w:proofErr w:type="spellStart"/>
      <w:r>
        <w:t>putaway</w:t>
      </w:r>
      <w:proofErr w:type="spellEnd"/>
      <w:r>
        <w:t xml:space="preserve"> sequence?</w:t>
      </w:r>
    </w:p>
    <w:p w14:paraId="528D1A04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does SAP EWM support yard management?</w:t>
      </w:r>
    </w:p>
    <w:p w14:paraId="0A2BDEED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are warehouse order locking mechanisms in SAP EWM?</w:t>
      </w:r>
    </w:p>
    <w:p w14:paraId="5013EAE9" w14:textId="77777777" w:rsidR="000C0995" w:rsidRDefault="000C0995" w:rsidP="000C09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does SAP EWM handle multi-level handling unit structures?</w:t>
      </w:r>
    </w:p>
    <w:p w14:paraId="0338084A" w14:textId="77777777" w:rsidR="00DD0DB8" w:rsidRDefault="00DD0DB8" w:rsidP="00DD0DB8">
      <w:pPr>
        <w:pStyle w:val="Heading2"/>
      </w:pPr>
      <w:r>
        <w:rPr>
          <w:rStyle w:val="Strong"/>
          <w:b/>
          <w:bCs/>
        </w:rPr>
        <w:t>Set 4: SAP EWM Functional Module Certification Questions</w:t>
      </w:r>
    </w:p>
    <w:p w14:paraId="17A2BD73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is a resource in SAP EWM, and how is it used in warehouse operations?</w:t>
      </w:r>
    </w:p>
    <w:p w14:paraId="594AB1F4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How does SAP EWM handle product staging for production?</w:t>
      </w:r>
    </w:p>
    <w:p w14:paraId="2199D1EE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What are the different </w:t>
      </w:r>
      <w:proofErr w:type="spellStart"/>
      <w:r>
        <w:t>putaway</w:t>
      </w:r>
      <w:proofErr w:type="spellEnd"/>
      <w:r>
        <w:t xml:space="preserve"> strategies in SAP EWM?</w:t>
      </w:r>
    </w:p>
    <w:p w14:paraId="25176DB5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How does SAP EWM manage returns processing?</w:t>
      </w:r>
    </w:p>
    <w:p w14:paraId="0ED86EDB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is a dynamic storage bin, and how is it used in SAP EWM?</w:t>
      </w:r>
    </w:p>
    <w:p w14:paraId="20218095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How does SAP EWM handle inbound processing with deconsolidation?</w:t>
      </w:r>
    </w:p>
    <w:p w14:paraId="404E905F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is a stock removal control indicator?</w:t>
      </w:r>
    </w:p>
    <w:p w14:paraId="210567DA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How does SAP EWM determine warehouse orders for picking?</w:t>
      </w:r>
    </w:p>
    <w:p w14:paraId="676DD9C7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are the different types of stock in SAP EWM?</w:t>
      </w:r>
    </w:p>
    <w:p w14:paraId="7C48A159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How does SAP EWM handle special stock types such as project stock or customer stock?</w:t>
      </w:r>
    </w:p>
    <w:p w14:paraId="0962CF6B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is a queue type in SAP EWM?</w:t>
      </w:r>
    </w:p>
    <w:p w14:paraId="2EBBE78E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How does SAP EWM integrate with quality inspection processes?</w:t>
      </w:r>
    </w:p>
    <w:p w14:paraId="79AF0873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is an ad-hoc physical inventory in SAP EWM?</w:t>
      </w:r>
    </w:p>
    <w:p w14:paraId="4AE42A20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is the function of storage behavior indicators?</w:t>
      </w:r>
    </w:p>
    <w:p w14:paraId="2E30DB54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How does SAP EWM handle wave picking with multiple processing steps?</w:t>
      </w:r>
    </w:p>
    <w:p w14:paraId="235AE6DB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is the purpose of a pick-point in warehouse processes?</w:t>
      </w:r>
    </w:p>
    <w:p w14:paraId="71572204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How does SAP EWM optimize warehouse operations using resource management?</w:t>
      </w:r>
    </w:p>
    <w:p w14:paraId="36C0F814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is the function of layout-oriented storage control?</w:t>
      </w:r>
    </w:p>
    <w:p w14:paraId="23F9DE3A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How does SAP EWM handle automatic replenishment?</w:t>
      </w:r>
    </w:p>
    <w:p w14:paraId="43CF0B12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How does SAP EWM manage replenishment triggers?</w:t>
      </w:r>
    </w:p>
    <w:p w14:paraId="78E88D9F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is a warehouse process step in SAP EWM?</w:t>
      </w:r>
    </w:p>
    <w:p w14:paraId="0C8E1609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How does SAP EWM define activity areas and their usage?</w:t>
      </w:r>
    </w:p>
    <w:p w14:paraId="41F001C1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are the different bin access types in SAP EWM?</w:t>
      </w:r>
    </w:p>
    <w:p w14:paraId="2F802294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How does SAP EWM determine the source storage bin for picking?</w:t>
      </w:r>
    </w:p>
    <w:p w14:paraId="61BB5CF5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is the purpose of staging area groups in SAP EWM?</w:t>
      </w:r>
    </w:p>
    <w:p w14:paraId="6BEA10FF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How does SAP EWM handle complex handling unit movements?</w:t>
      </w:r>
    </w:p>
    <w:p w14:paraId="0D9AF95B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are the key integration points between SAP EWM and SAP TM?</w:t>
      </w:r>
    </w:p>
    <w:p w14:paraId="0D5CCF22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How does SAP EWM track batch expiration dates?</w:t>
      </w:r>
    </w:p>
    <w:p w14:paraId="3C83123C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is the purpose of exception handling in warehouse execution?</w:t>
      </w:r>
    </w:p>
    <w:p w14:paraId="0B5F5B32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What </w:t>
      </w:r>
      <w:proofErr w:type="gramStart"/>
      <w:r>
        <w:t>are</w:t>
      </w:r>
      <w:proofErr w:type="gramEnd"/>
      <w:r>
        <w:t xml:space="preserve"> process-oriented handling unit movements in SAP EWM?</w:t>
      </w:r>
    </w:p>
    <w:p w14:paraId="643A4702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How does SAP EWM integrate with external transportation carriers?</w:t>
      </w:r>
    </w:p>
    <w:p w14:paraId="2AC2FA42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is a resource group in SAP EWM, and why is it needed?</w:t>
      </w:r>
    </w:p>
    <w:p w14:paraId="15078A59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How does SAP EWM process value-added service (VAS) orders?</w:t>
      </w:r>
    </w:p>
    <w:p w14:paraId="5D534009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are the different methods of warehouse order creation?</w:t>
      </w:r>
    </w:p>
    <w:p w14:paraId="5DCC92F4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How does SAP EWM handle direct outbound deliveries?</w:t>
      </w:r>
    </w:p>
    <w:p w14:paraId="0C2E73E2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are the primary attributes of storage bins in SAP EWM?</w:t>
      </w:r>
    </w:p>
    <w:p w14:paraId="6D206563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How does SAP EWM determine stock removal sequences?</w:t>
      </w:r>
    </w:p>
    <w:p w14:paraId="0EDE8153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is the role of wave sequencing in SAP EWM?</w:t>
      </w:r>
    </w:p>
    <w:p w14:paraId="09141875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How does SAP EWM determine the </w:t>
      </w:r>
      <w:proofErr w:type="spellStart"/>
      <w:r>
        <w:t>putaway</w:t>
      </w:r>
      <w:proofErr w:type="spellEnd"/>
      <w:r>
        <w:t xml:space="preserve"> control indicator?</w:t>
      </w:r>
    </w:p>
    <w:p w14:paraId="62FB0908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lastRenderedPageBreak/>
        <w:t>How does SAP EWM handle staging for outbound deliveries?</w:t>
      </w:r>
    </w:p>
    <w:p w14:paraId="53967184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is a warehouse task priority and how is it determined?</w:t>
      </w:r>
    </w:p>
    <w:p w14:paraId="4D8DA739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How does SAP EWM process customer </w:t>
      </w:r>
      <w:proofErr w:type="gramStart"/>
      <w:r>
        <w:t>returns</w:t>
      </w:r>
      <w:proofErr w:type="gramEnd"/>
      <w:r>
        <w:t xml:space="preserve"> differently from vendor returns?</w:t>
      </w:r>
    </w:p>
    <w:p w14:paraId="4E55207B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are the key parameters for storage bin sorting in SAP EWM?</w:t>
      </w:r>
    </w:p>
    <w:p w14:paraId="32CBE24E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How does SAP EWM track labor performance for warehouse resources?</w:t>
      </w:r>
    </w:p>
    <w:p w14:paraId="52B59916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How does SAP EWM integrate with Advanced Shipping Notification (ASN)?</w:t>
      </w:r>
    </w:p>
    <w:p w14:paraId="1BBEB72A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is the function of a warehouse control cycle in SAP EWM?</w:t>
      </w:r>
    </w:p>
    <w:p w14:paraId="7E857562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How does SAP EWM handle transportation unit movements?</w:t>
      </w:r>
    </w:p>
    <w:p w14:paraId="60F53A78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How does SAP EWM optimize travel distances for picking?</w:t>
      </w:r>
    </w:p>
    <w:p w14:paraId="3AD0EFD3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is a deconsolidation station in SAP EWM?</w:t>
      </w:r>
    </w:p>
    <w:p w14:paraId="7C8D5082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How does SAP EWM determine warehouse task priorities?</w:t>
      </w:r>
    </w:p>
    <w:p w14:paraId="545689C8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are the benefits of using cross-docking in SAP EWM?</w:t>
      </w:r>
    </w:p>
    <w:p w14:paraId="16F08F8E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are the primary statuses used in SAP EWM warehouse order tracking?</w:t>
      </w:r>
    </w:p>
    <w:p w14:paraId="25C00285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is the function of exception codes in RF transactions?</w:t>
      </w:r>
    </w:p>
    <w:p w14:paraId="522D6A2D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How does SAP EWM handle wave bin sequencing?</w:t>
      </w:r>
    </w:p>
    <w:p w14:paraId="334F3397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is the purpose of product group determination in SAP EWM?</w:t>
      </w:r>
    </w:p>
    <w:p w14:paraId="007AE946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are the different types of exception handling strategies?</w:t>
      </w:r>
    </w:p>
    <w:p w14:paraId="0653C580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How does SAP EWM determine </w:t>
      </w:r>
      <w:proofErr w:type="spellStart"/>
      <w:r>
        <w:t>putaway</w:t>
      </w:r>
      <w:proofErr w:type="spellEnd"/>
      <w:r>
        <w:t xml:space="preserve"> control parameters?</w:t>
      </w:r>
    </w:p>
    <w:p w14:paraId="56CC7347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is the function of labor standards in SAP EWM?</w:t>
      </w:r>
    </w:p>
    <w:p w14:paraId="7C6F3D78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How does SAP EWM support peak warehouse operations?</w:t>
      </w:r>
    </w:p>
    <w:p w14:paraId="52961AE8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is the purpose of task confirmation rules in SAP EWM?</w:t>
      </w:r>
    </w:p>
    <w:p w14:paraId="639308ED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How does SAP EWM optimize slotting and rearrangement?</w:t>
      </w:r>
    </w:p>
    <w:p w14:paraId="1ACA535A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is the function of staging area determination?</w:t>
      </w:r>
    </w:p>
    <w:p w14:paraId="5EEC62B5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How does SAP EWM handle transportation unit planning?</w:t>
      </w:r>
    </w:p>
    <w:p w14:paraId="2D93B0BE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How does SAP EWM integrate with RFID technology?</w:t>
      </w:r>
    </w:p>
    <w:p w14:paraId="15F02D96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are the different confirmation methods for warehouse tasks?</w:t>
      </w:r>
    </w:p>
    <w:p w14:paraId="3A118EB0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is an unloading process step in SAP EWM?</w:t>
      </w:r>
    </w:p>
    <w:p w14:paraId="4E9BBC72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How does SAP EWM determine consolidation groups?</w:t>
      </w:r>
    </w:p>
    <w:p w14:paraId="47993855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How does SAP EWM handle handling unit packing?</w:t>
      </w:r>
    </w:p>
    <w:p w14:paraId="5C12E354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are the benefits of using RF framework in SAP EWM?</w:t>
      </w:r>
    </w:p>
    <w:p w14:paraId="5BA7EE2C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is the purpose of process-oriented storage control?</w:t>
      </w:r>
    </w:p>
    <w:p w14:paraId="5468F3F6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How does SAP EWM process </w:t>
      </w:r>
      <w:proofErr w:type="spellStart"/>
      <w:r>
        <w:t>putaway</w:t>
      </w:r>
      <w:proofErr w:type="spellEnd"/>
      <w:r>
        <w:t xml:space="preserve"> using handling units?</w:t>
      </w:r>
    </w:p>
    <w:p w14:paraId="5964065F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are the benefits of using automatic wave planning?</w:t>
      </w:r>
    </w:p>
    <w:p w14:paraId="6D555AD4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How does SAP EWM track warehouse execution steps?</w:t>
      </w:r>
    </w:p>
    <w:p w14:paraId="7E8A5B91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is the difference between process-driven and system-driven warehouse execution?</w:t>
      </w:r>
    </w:p>
    <w:p w14:paraId="1CE7C0E4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How does SAP EWM handle vendor-managed inventory?</w:t>
      </w:r>
    </w:p>
    <w:p w14:paraId="01DF9E02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is the role of warehouse structure elements in SAP EWM?</w:t>
      </w:r>
    </w:p>
    <w:p w14:paraId="7ABD6886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How does SAP EWM integrate with SAP GTS for global trade compliance?</w:t>
      </w:r>
    </w:p>
    <w:p w14:paraId="4F5FC68E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is the purpose of a handling unit work center?</w:t>
      </w:r>
    </w:p>
    <w:p w14:paraId="28511951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are the steps involved in physical inventory reconciliation?</w:t>
      </w:r>
    </w:p>
    <w:p w14:paraId="4A450933" w14:textId="77777777" w:rsidR="00DD0DB8" w:rsidRDefault="00DD0DB8" w:rsidP="00DD0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How does SAP EWM manage consignment stock?</w:t>
      </w:r>
    </w:p>
    <w:p w14:paraId="00B7AF9D" w14:textId="77777777" w:rsidR="00DD0DB8" w:rsidRDefault="00DD0DB8" w:rsidP="00DD0DB8">
      <w:pPr>
        <w:pStyle w:val="Heading2"/>
      </w:pPr>
      <w:r>
        <w:rPr>
          <w:rStyle w:val="Strong"/>
          <w:b/>
          <w:bCs/>
        </w:rPr>
        <w:t>Set 5: SAP EWM Functional Module Certification Questions</w:t>
      </w:r>
    </w:p>
    <w:p w14:paraId="21D8CE43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is the function of the warehouse structure in SAP EWM?</w:t>
      </w:r>
    </w:p>
    <w:p w14:paraId="156DAAF9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handle decentralized warehouse management?</w:t>
      </w:r>
    </w:p>
    <w:p w14:paraId="2B44CE24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are the different storage bin types in SAP EWM?</w:t>
      </w:r>
    </w:p>
    <w:p w14:paraId="09A4F557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handle handling unit tracking?</w:t>
      </w:r>
    </w:p>
    <w:p w14:paraId="1864B38E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lastRenderedPageBreak/>
        <w:t>What is the role of process type determination in SAP EWM?</w:t>
      </w:r>
    </w:p>
    <w:p w14:paraId="6A491F78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How does SAP EWM manage multi-step </w:t>
      </w:r>
      <w:proofErr w:type="spellStart"/>
      <w:r>
        <w:t>putaway</w:t>
      </w:r>
      <w:proofErr w:type="spellEnd"/>
      <w:r>
        <w:t xml:space="preserve"> processes?</w:t>
      </w:r>
    </w:p>
    <w:p w14:paraId="12492EBA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are the different types of waves in SAP EWM?</w:t>
      </w:r>
    </w:p>
    <w:p w14:paraId="1C925590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integrate with yard management?</w:t>
      </w:r>
    </w:p>
    <w:p w14:paraId="34E92D6F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is the purpose of slotting and rearrangement in SAP EWM?</w:t>
      </w:r>
    </w:p>
    <w:p w14:paraId="7080D709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are the key differences between SAP EWM and SAP WM?</w:t>
      </w:r>
    </w:p>
    <w:p w14:paraId="19C65AB3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define resource types?</w:t>
      </w:r>
    </w:p>
    <w:p w14:paraId="69924431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are the benefits of using process-oriented storage control?</w:t>
      </w:r>
    </w:p>
    <w:p w14:paraId="2B4EEA5D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handle mixed pallets in inbound processing?</w:t>
      </w:r>
    </w:p>
    <w:p w14:paraId="0D81AE1B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are the different types of stock movements in SAP EWM?</w:t>
      </w:r>
    </w:p>
    <w:p w14:paraId="4300FDC0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manage resource utilization?</w:t>
      </w:r>
    </w:p>
    <w:p w14:paraId="18139495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is the purpose of an activity area in SAP EWM?</w:t>
      </w:r>
    </w:p>
    <w:p w14:paraId="4237C5D6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determine picking waves for high-priority orders?</w:t>
      </w:r>
    </w:p>
    <w:p w14:paraId="70AD74F0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is the function of warehouse tasks in SAP EWM?</w:t>
      </w:r>
    </w:p>
    <w:p w14:paraId="496BFEFE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manage outbound sorting processes?</w:t>
      </w:r>
    </w:p>
    <w:p w14:paraId="4F222E04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is a picking area and how is it used in SAP EWM?</w:t>
      </w:r>
    </w:p>
    <w:p w14:paraId="6D4C1DD3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determine stock consolidation strategies?</w:t>
      </w:r>
    </w:p>
    <w:p w14:paraId="1C2127B5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is the purpose of a deconsolidation work center?</w:t>
      </w:r>
    </w:p>
    <w:p w14:paraId="3EFD0E90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is the difference between fixed and variable bin replenishment?</w:t>
      </w:r>
    </w:p>
    <w:p w14:paraId="0D2492EA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optimize cross-docking processes?</w:t>
      </w:r>
    </w:p>
    <w:p w14:paraId="4F24E45D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is the role of exception handling in warehouse execution?</w:t>
      </w:r>
    </w:p>
    <w:p w14:paraId="555996F4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process picking based on FIFO and LIFO methods?</w:t>
      </w:r>
    </w:p>
    <w:p w14:paraId="6901004E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handle warehouse order creation rules?</w:t>
      </w:r>
    </w:p>
    <w:p w14:paraId="66759F3A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is the function of an RF queue in SAP EWM?</w:t>
      </w:r>
    </w:p>
    <w:p w14:paraId="496A6DAE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determine storage control indicators?</w:t>
      </w:r>
    </w:p>
    <w:p w14:paraId="12FE7E7C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handle value-added service (VAS) in outbound processing?</w:t>
      </w:r>
    </w:p>
    <w:p w14:paraId="48471F75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define warehouse order sequences?</w:t>
      </w:r>
    </w:p>
    <w:p w14:paraId="6B8E9F1F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are the key features of SAP EWM wave planning?</w:t>
      </w:r>
    </w:p>
    <w:p w14:paraId="597B5D60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is the function of stock removal control in SAP EWM?</w:t>
      </w:r>
    </w:p>
    <w:p w14:paraId="6CBA021D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optimize system-guided picking?</w:t>
      </w:r>
    </w:p>
    <w:p w14:paraId="36F0155C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is a labor utilization report in SAP EWM?</w:t>
      </w:r>
    </w:p>
    <w:p w14:paraId="337049F5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determine the appropriate work center?</w:t>
      </w:r>
    </w:p>
    <w:p w14:paraId="75D2062E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is the function of the RF framework in SAP EWM?</w:t>
      </w:r>
    </w:p>
    <w:p w14:paraId="15440C2C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integrate with handling unit management?</w:t>
      </w:r>
    </w:p>
    <w:p w14:paraId="6E93B864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define bin access sequences?</w:t>
      </w:r>
    </w:p>
    <w:p w14:paraId="3415CE50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is the purpose of exception codes in warehouse processes?</w:t>
      </w:r>
    </w:p>
    <w:p w14:paraId="4398A1D0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is the function of layout-oriented storage control?</w:t>
      </w:r>
    </w:p>
    <w:p w14:paraId="51847EBB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How does SAP EWM determine </w:t>
      </w:r>
      <w:proofErr w:type="spellStart"/>
      <w:r>
        <w:t>putaway</w:t>
      </w:r>
      <w:proofErr w:type="spellEnd"/>
      <w:r>
        <w:t xml:space="preserve"> strategies?</w:t>
      </w:r>
    </w:p>
    <w:p w14:paraId="62FEA16D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is the purpose of process-driven stock transfers?</w:t>
      </w:r>
    </w:p>
    <w:p w14:paraId="5D83B61A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optimize yard management workflows?</w:t>
      </w:r>
    </w:p>
    <w:p w14:paraId="20EDE5AE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track stock adjustments?</w:t>
      </w:r>
    </w:p>
    <w:p w14:paraId="6190FCB5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is a work center in SAP EWM, and why is it needed?</w:t>
      </w:r>
    </w:p>
    <w:p w14:paraId="123B83F3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determine wave template selection?</w:t>
      </w:r>
    </w:p>
    <w:p w14:paraId="1041ACBD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are the benefits of using warehouse task interleaving?</w:t>
      </w:r>
    </w:p>
    <w:p w14:paraId="428C8FA0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process multi-step picking?</w:t>
      </w:r>
    </w:p>
    <w:p w14:paraId="256EB31C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handle inventory adjustments?</w:t>
      </w:r>
    </w:p>
    <w:p w14:paraId="22DA05AD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manage capacity constraints?</w:t>
      </w:r>
    </w:p>
    <w:p w14:paraId="211882C9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are the different wave release methods in SAP EWM?</w:t>
      </w:r>
    </w:p>
    <w:p w14:paraId="445E10B1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define task assignment rules?</w:t>
      </w:r>
    </w:p>
    <w:p w14:paraId="67B32E90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is the difference between partial and full pallet picking?</w:t>
      </w:r>
    </w:p>
    <w:p w14:paraId="600E4977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lastRenderedPageBreak/>
        <w:t>How does SAP EWM track warehouse process types?</w:t>
      </w:r>
    </w:p>
    <w:p w14:paraId="1F253D70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process automated warehouse replenishment?</w:t>
      </w:r>
    </w:p>
    <w:p w14:paraId="72B2B80B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is the function of a staging area group in SAP EWM?</w:t>
      </w:r>
    </w:p>
    <w:p w14:paraId="4D4B6D57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How does SAP EWM handle system-driven </w:t>
      </w:r>
      <w:proofErr w:type="spellStart"/>
      <w:r>
        <w:t>putaway</w:t>
      </w:r>
      <w:proofErr w:type="spellEnd"/>
      <w:r>
        <w:t>?</w:t>
      </w:r>
    </w:p>
    <w:p w14:paraId="61AE7972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is the purpose of route optimization in SAP EWM?</w:t>
      </w:r>
    </w:p>
    <w:p w14:paraId="7D75F841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integrate with production supply management?</w:t>
      </w:r>
    </w:p>
    <w:p w14:paraId="31C1E0C2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is the function of the goods issue process in SAP EWM?</w:t>
      </w:r>
    </w:p>
    <w:p w14:paraId="75D831CA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manage bin sorting rules?</w:t>
      </w:r>
    </w:p>
    <w:p w14:paraId="01FAFEE2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are the benefits of using planned versus unplanned cross-docking?</w:t>
      </w:r>
    </w:p>
    <w:p w14:paraId="1510D82E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is the purpose of a warehouse process category?</w:t>
      </w:r>
    </w:p>
    <w:p w14:paraId="42421968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determine inbound process steps?</w:t>
      </w:r>
    </w:p>
    <w:p w14:paraId="7CD57A34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is the function of a stock placement strategy in SAP EWM?</w:t>
      </w:r>
    </w:p>
    <w:p w14:paraId="24BE0B69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determine batch management rules?</w:t>
      </w:r>
    </w:p>
    <w:p w14:paraId="29C891FD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are the benefits of using RF transactions for picking?</w:t>
      </w:r>
    </w:p>
    <w:p w14:paraId="0E955E65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handle complex bin assignments?</w:t>
      </w:r>
    </w:p>
    <w:p w14:paraId="1353071C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What are the different </w:t>
      </w:r>
      <w:proofErr w:type="spellStart"/>
      <w:r>
        <w:t>putaway</w:t>
      </w:r>
      <w:proofErr w:type="spellEnd"/>
      <w:r>
        <w:t xml:space="preserve"> rules in SAP EWM?</w:t>
      </w:r>
    </w:p>
    <w:p w14:paraId="73447C69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is the function of exception monitoring in SAP EWM?</w:t>
      </w:r>
    </w:p>
    <w:p w14:paraId="2565ADAD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define wave bin allocation?</w:t>
      </w:r>
    </w:p>
    <w:p w14:paraId="48C47E1E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handle high-speed order processing?</w:t>
      </w:r>
    </w:p>
    <w:p w14:paraId="35272E8C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is the purpose of a storage bin consolidation process?</w:t>
      </w:r>
    </w:p>
    <w:p w14:paraId="3B318F0B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manage stock reservation for production?</w:t>
      </w:r>
    </w:p>
    <w:p w14:paraId="77497F32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track serialized inventory movements?</w:t>
      </w:r>
    </w:p>
    <w:p w14:paraId="59A19813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determine order picking sequences?</w:t>
      </w:r>
    </w:p>
    <w:p w14:paraId="2753F4EF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handle deviations in warehouse execution?</w:t>
      </w:r>
    </w:p>
    <w:p w14:paraId="5AE83B1B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is the function of process-driven stock removal?</w:t>
      </w:r>
    </w:p>
    <w:p w14:paraId="1A306330" w14:textId="77777777" w:rsidR="00DD0DB8" w:rsidRDefault="00DD0DB8" w:rsidP="00DD0D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does SAP EWM determine exception handling workflows?</w:t>
      </w:r>
    </w:p>
    <w:p w14:paraId="46807DD9" w14:textId="77777777" w:rsidR="00083EAF" w:rsidRDefault="00083EAF" w:rsidP="00021EA2"/>
    <w:p w14:paraId="6D5FD4AE" w14:textId="77777777" w:rsidR="002F25E3" w:rsidRDefault="002F25E3" w:rsidP="002F25E3">
      <w:pPr>
        <w:pStyle w:val="Heading3"/>
      </w:pPr>
      <w:r>
        <w:rPr>
          <w:rStyle w:val="Strong"/>
          <w:b/>
          <w:bCs/>
        </w:rPr>
        <w:t>SAP EWM Certification - Set 6 (80 Questions)</w:t>
      </w:r>
    </w:p>
    <w:p w14:paraId="106F0FC6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What is the role of system-guided </w:t>
      </w:r>
      <w:proofErr w:type="spellStart"/>
      <w:r>
        <w:t>putaway</w:t>
      </w:r>
      <w:proofErr w:type="spellEnd"/>
      <w:r>
        <w:t xml:space="preserve"> in SAP EWM?</w:t>
      </w:r>
    </w:p>
    <w:p w14:paraId="0FBCDC73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manage stock removal based on shelf life?</w:t>
      </w:r>
    </w:p>
    <w:p w14:paraId="5B61E01F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is the purpose of a consolidation group in SAP EWM?</w:t>
      </w:r>
    </w:p>
    <w:p w14:paraId="54DFF5E1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process wave creation for urgent orders?</w:t>
      </w:r>
    </w:p>
    <w:p w14:paraId="2EE892CE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are the benefits of using RF transactions in SAP EWM?</w:t>
      </w:r>
    </w:p>
    <w:p w14:paraId="2B54A90D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define exception handling in outbound deliveries?</w:t>
      </w:r>
    </w:p>
    <w:p w14:paraId="69E624BF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is the function of a queue in SAP EWM task execution?</w:t>
      </w:r>
    </w:p>
    <w:p w14:paraId="3D1CA919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determine warehouse resource capacity?</w:t>
      </w:r>
    </w:p>
    <w:p w14:paraId="0F900BA3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are the key differences between storage bin types?</w:t>
      </w:r>
    </w:p>
    <w:p w14:paraId="241B20BE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integrate with quality inspection processes?</w:t>
      </w:r>
    </w:p>
    <w:p w14:paraId="3FC3D92A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What is the role of a </w:t>
      </w:r>
      <w:proofErr w:type="spellStart"/>
      <w:r>
        <w:t>putaway</w:t>
      </w:r>
      <w:proofErr w:type="spellEnd"/>
      <w:r>
        <w:t xml:space="preserve"> control indicator?</w:t>
      </w:r>
    </w:p>
    <w:p w14:paraId="576EE651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optimize stock removal for high-turnover products?</w:t>
      </w:r>
    </w:p>
    <w:p w14:paraId="548684E5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is a handling unit type in SAP EWM?</w:t>
      </w:r>
    </w:p>
    <w:p w14:paraId="47A52C5E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support FIFO and FEFO strategies?</w:t>
      </w:r>
    </w:p>
    <w:p w14:paraId="26A3F08F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is the function of a process type determination rule?</w:t>
      </w:r>
    </w:p>
    <w:p w14:paraId="7A5072B1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manage staging areas for outbound deliveries?</w:t>
      </w:r>
    </w:p>
    <w:p w14:paraId="7B4CDAD8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is the role of product handling groups in picking optimization?</w:t>
      </w:r>
    </w:p>
    <w:p w14:paraId="4E749C0F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define handling unit packing instructions?</w:t>
      </w:r>
    </w:p>
    <w:p w14:paraId="6A93D492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lastRenderedPageBreak/>
        <w:t>What is the function of a wave template determination strategy?</w:t>
      </w:r>
    </w:p>
    <w:p w14:paraId="444EDF2C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manage high-priority picking orders?</w:t>
      </w:r>
    </w:p>
    <w:p w14:paraId="20D477AC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is the purpose of an RF device in SAP EWM?</w:t>
      </w:r>
    </w:p>
    <w:p w14:paraId="11FFCF6A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define dynamic storage bin assignment?</w:t>
      </w:r>
    </w:p>
    <w:p w14:paraId="1DC4C564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is the impact of labor management settings in SAP EWM?</w:t>
      </w:r>
    </w:p>
    <w:p w14:paraId="20D5436E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track product weight and volume restrictions?</w:t>
      </w:r>
    </w:p>
    <w:p w14:paraId="30888BFC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is the function of deconsolidation in inbound processing?</w:t>
      </w:r>
    </w:p>
    <w:p w14:paraId="016EFECB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determine optimal stock placement?</w:t>
      </w:r>
    </w:p>
    <w:p w14:paraId="1A3166B9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is the purpose of a pick denial reason in SAP EWM?</w:t>
      </w:r>
    </w:p>
    <w:p w14:paraId="743E8ACA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handle automatic task creation for wave picking?</w:t>
      </w:r>
    </w:p>
    <w:p w14:paraId="1E5F6CF2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is the difference between process-driven and layout-driven storage control?</w:t>
      </w:r>
    </w:p>
    <w:p w14:paraId="4DE33E07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optimize task interleaving for resource efficiency?</w:t>
      </w:r>
    </w:p>
    <w:p w14:paraId="21CF82A3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is a handling unit consolidation strategy?</w:t>
      </w:r>
    </w:p>
    <w:p w14:paraId="30D376DD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determine optimal warehouse task sequences?</w:t>
      </w:r>
    </w:p>
    <w:p w14:paraId="3B83D959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is the purpose of an exception queue in RF processing?</w:t>
      </w:r>
    </w:p>
    <w:p w14:paraId="4C35F5BC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define split deliveries for outbound processing?</w:t>
      </w:r>
    </w:p>
    <w:p w14:paraId="4D21154C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What is the role of storage type indicators in </w:t>
      </w:r>
      <w:proofErr w:type="spellStart"/>
      <w:r>
        <w:t>putaway</w:t>
      </w:r>
      <w:proofErr w:type="spellEnd"/>
      <w:r>
        <w:t xml:space="preserve"> strategies?</w:t>
      </w:r>
    </w:p>
    <w:p w14:paraId="093AE2F3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determine system-guided resource assignments?</w:t>
      </w:r>
    </w:p>
    <w:p w14:paraId="33212BB1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is the function of an activity area in pick face replenishment?</w:t>
      </w:r>
    </w:p>
    <w:p w14:paraId="1A95ED9C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define order consolidation criteria?</w:t>
      </w:r>
    </w:p>
    <w:p w14:paraId="04C93804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is the purpose of dynamic cycle counting in SAP EWM?</w:t>
      </w:r>
    </w:p>
    <w:p w14:paraId="3676A9BA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support value-added service orders in outbound?</w:t>
      </w:r>
    </w:p>
    <w:p w14:paraId="015A07DC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is the function of pick path optimization?</w:t>
      </w:r>
    </w:p>
    <w:p w14:paraId="75EC3ABE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track pick face replenishment triggers?</w:t>
      </w:r>
    </w:p>
    <w:p w14:paraId="0296713B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is the purpose of a wave bin allocation rule?</w:t>
      </w:r>
    </w:p>
    <w:p w14:paraId="60829A28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determine batch merging criteria?</w:t>
      </w:r>
    </w:p>
    <w:p w14:paraId="0D60D371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What is the function of a </w:t>
      </w:r>
      <w:proofErr w:type="spellStart"/>
      <w:r>
        <w:t>putaway</w:t>
      </w:r>
      <w:proofErr w:type="spellEnd"/>
      <w:r>
        <w:t xml:space="preserve"> sequence in SAP EWM?</w:t>
      </w:r>
    </w:p>
    <w:p w14:paraId="569C5789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How does SAP EWM process direct </w:t>
      </w:r>
      <w:proofErr w:type="spellStart"/>
      <w:r>
        <w:t>putaway</w:t>
      </w:r>
      <w:proofErr w:type="spellEnd"/>
      <w:r>
        <w:t xml:space="preserve"> for bulk storage?</w:t>
      </w:r>
    </w:p>
    <w:p w14:paraId="46D71988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is the role of staging and de-staging rules?</w:t>
      </w:r>
    </w:p>
    <w:p w14:paraId="44FB4C6D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handle exception reporting for stock discrepancies?</w:t>
      </w:r>
    </w:p>
    <w:p w14:paraId="77AFB927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is the function of a stock removal indicator?</w:t>
      </w:r>
    </w:p>
    <w:p w14:paraId="2B5EF8EB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support automated task completion tracking?</w:t>
      </w:r>
    </w:p>
    <w:p w14:paraId="75800AA3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is the role of a staging lane in outbound logistics?</w:t>
      </w:r>
    </w:p>
    <w:p w14:paraId="4C25030E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define cross-docking parameters?</w:t>
      </w:r>
    </w:p>
    <w:p w14:paraId="42F30308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is the purpose of a warehouse order assignment rule?</w:t>
      </w:r>
    </w:p>
    <w:p w14:paraId="7FC826AA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determine pick face replenishment frequency?</w:t>
      </w:r>
    </w:p>
    <w:p w14:paraId="3C804304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is the function of a slotting algorithm in SAP EWM?</w:t>
      </w:r>
    </w:p>
    <w:p w14:paraId="1F97C2A7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manage multiple handling unit tracking?</w:t>
      </w:r>
    </w:p>
    <w:p w14:paraId="1C133E1D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is the role of product consolidation for wave picking?</w:t>
      </w:r>
    </w:p>
    <w:p w14:paraId="29428FEA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process system-driven cycle counting?</w:t>
      </w:r>
    </w:p>
    <w:p w14:paraId="7997D261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is the purpose of a capacity check for storage bins?</w:t>
      </w:r>
    </w:p>
    <w:p w14:paraId="506ED34A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define deviation handling for warehouse tasks?</w:t>
      </w:r>
    </w:p>
    <w:p w14:paraId="46ACA80E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What is the function of a </w:t>
      </w:r>
      <w:proofErr w:type="spellStart"/>
      <w:r>
        <w:t>putaway</w:t>
      </w:r>
      <w:proofErr w:type="spellEnd"/>
      <w:r>
        <w:t xml:space="preserve"> strategy override rule?</w:t>
      </w:r>
    </w:p>
    <w:p w14:paraId="68B809AF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optimize picking waves based on priority orders?</w:t>
      </w:r>
    </w:p>
    <w:p w14:paraId="77586E4A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is the purpose of a warehouse bin assignment method?</w:t>
      </w:r>
    </w:p>
    <w:p w14:paraId="168C066B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support multiple stock removal strategies?</w:t>
      </w:r>
    </w:p>
    <w:p w14:paraId="14DF0254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is the function of a labor productivity KPI in SAP EWM?</w:t>
      </w:r>
    </w:p>
    <w:p w14:paraId="4A69009F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process automated replenishment triggers?</w:t>
      </w:r>
    </w:p>
    <w:p w14:paraId="39499EC4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is the purpose of an inbound exception code?</w:t>
      </w:r>
    </w:p>
    <w:p w14:paraId="585C9839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track warehouse stock discrepancies?</w:t>
      </w:r>
    </w:p>
    <w:p w14:paraId="7348A66F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lastRenderedPageBreak/>
        <w:t>What is the role of handling unit labels in tracking movements?</w:t>
      </w:r>
    </w:p>
    <w:p w14:paraId="4525E776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define resource priority for picking tasks?</w:t>
      </w:r>
    </w:p>
    <w:p w14:paraId="5A2D6C83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is the function of an exception queue for inventory adjustments?</w:t>
      </w:r>
    </w:p>
    <w:p w14:paraId="1BA8C4D8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handle pick face replenishment for fast movers?</w:t>
      </w:r>
    </w:p>
    <w:p w14:paraId="3494517C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is the purpose of a load carrier type in SAP EWM?</w:t>
      </w:r>
    </w:p>
    <w:p w14:paraId="3906D2AC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process system-guided bin assignments?</w:t>
      </w:r>
    </w:p>
    <w:p w14:paraId="55CCD50B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is the role of a storage section indicator in stock placement?</w:t>
      </w:r>
    </w:p>
    <w:p w14:paraId="2E15E88E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optimize task completion sequences?</w:t>
      </w:r>
    </w:p>
    <w:p w14:paraId="19875619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is the function of process control indicators in warehouse execution?</w:t>
      </w:r>
    </w:p>
    <w:p w14:paraId="77FEADA2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manage deviation handling for outbound deliveries?</w:t>
      </w:r>
    </w:p>
    <w:p w14:paraId="005814AB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is the purpose of warehouse bin sequencing in stock removal?</w:t>
      </w:r>
    </w:p>
    <w:p w14:paraId="4E1D9E7D" w14:textId="77777777" w:rsidR="002F25E3" w:rsidRDefault="002F25E3" w:rsidP="002F25E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SAP EWM handle order-based replenishment strategies?</w:t>
      </w:r>
    </w:p>
    <w:p w14:paraId="6801D0B5" w14:textId="77777777" w:rsidR="002F25E3" w:rsidRDefault="002F25E3" w:rsidP="00021EA2"/>
    <w:p w14:paraId="7AE319F4" w14:textId="77777777" w:rsidR="002F25E3" w:rsidRDefault="002F25E3" w:rsidP="002F25E3">
      <w:pPr>
        <w:pStyle w:val="Heading3"/>
      </w:pPr>
      <w:r>
        <w:rPr>
          <w:rStyle w:val="Strong"/>
          <w:b/>
          <w:bCs/>
        </w:rPr>
        <w:t>SAP EWM Certification - Set 7 (80 Questions)</w:t>
      </w:r>
    </w:p>
    <w:p w14:paraId="7567AE3B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is the purpose of wave picking in SAP EWM?</w:t>
      </w:r>
    </w:p>
    <w:p w14:paraId="259412BC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handle warehouse order assignment?</w:t>
      </w:r>
    </w:p>
    <w:p w14:paraId="3C9F6F2B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is the function of slotting and rearrangement?</w:t>
      </w:r>
    </w:p>
    <w:p w14:paraId="4B78994A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define labor management KPIs?</w:t>
      </w:r>
    </w:p>
    <w:p w14:paraId="6C9D8F76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is the purpose of system-guided warehouse tasks?</w:t>
      </w:r>
    </w:p>
    <w:p w14:paraId="73958B10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determine optimal replenishment levels?</w:t>
      </w:r>
    </w:p>
    <w:p w14:paraId="4B04E5EA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are the key features of a warehouse process type?</w:t>
      </w:r>
    </w:p>
    <w:p w14:paraId="15F51AA7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handle mixed storage scenarios?</w:t>
      </w:r>
    </w:p>
    <w:p w14:paraId="770C2792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is the role of a packaging specification in SAP EWM?</w:t>
      </w:r>
    </w:p>
    <w:p w14:paraId="28570101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define a consolidation group?</w:t>
      </w:r>
    </w:p>
    <w:p w14:paraId="2CCE4BAC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is the difference between system-guided and user-guided picking?</w:t>
      </w:r>
    </w:p>
    <w:p w14:paraId="0139C3D4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integrate with transportation management?</w:t>
      </w:r>
    </w:p>
    <w:p w14:paraId="201A544A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are the benefits of exception handling in SAP EWM?</w:t>
      </w:r>
    </w:p>
    <w:p w14:paraId="2D205E2C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manage batch determination during picking?</w:t>
      </w:r>
    </w:p>
    <w:p w14:paraId="4DC9814F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is the purpose of storage control in warehouse execution?</w:t>
      </w:r>
    </w:p>
    <w:p w14:paraId="46728230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determine process-oriented storage control?</w:t>
      </w:r>
    </w:p>
    <w:p w14:paraId="31F93C5C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is the function of stock removal rules in SAP EWM?</w:t>
      </w:r>
    </w:p>
    <w:p w14:paraId="418D75DB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define deconsolidation for inbound processing?</w:t>
      </w:r>
    </w:p>
    <w:p w14:paraId="6AEF23A1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is the role of a queue in warehouse task execution?</w:t>
      </w:r>
    </w:p>
    <w:p w14:paraId="7336C5DB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manage product substitutions?</w:t>
      </w:r>
    </w:p>
    <w:p w14:paraId="175151D4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is the function of a wave template in SAP EWM?</w:t>
      </w:r>
    </w:p>
    <w:p w14:paraId="25BD01D1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define dynamic cross-docking?</w:t>
      </w:r>
    </w:p>
    <w:p w14:paraId="5EFB738F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are the key parameters of a storage bin master record?</w:t>
      </w:r>
    </w:p>
    <w:p w14:paraId="6F8D1D79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support priority-based picking strategies?</w:t>
      </w:r>
    </w:p>
    <w:p w14:paraId="13B093B6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is the function of warehouse monitor alerts?</w:t>
      </w:r>
    </w:p>
    <w:p w14:paraId="781F5E31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integrate with production supply processes?</w:t>
      </w:r>
    </w:p>
    <w:p w14:paraId="666D7D07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is the purpose of serial number tracking in SAP EWM?</w:t>
      </w:r>
    </w:p>
    <w:p w14:paraId="11625FDF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define handling unit movements?</w:t>
      </w:r>
    </w:p>
    <w:p w14:paraId="060497D3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is the impact of hazardous material management in SAP EWM?</w:t>
      </w:r>
    </w:p>
    <w:p w14:paraId="79413AC3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handle value-added service orders?</w:t>
      </w:r>
    </w:p>
    <w:p w14:paraId="5678451F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is the function of a layout-oriented storage control?</w:t>
      </w:r>
    </w:p>
    <w:p w14:paraId="5F00A0E2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manage wave completion and release?</w:t>
      </w:r>
    </w:p>
    <w:p w14:paraId="3628EA26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lastRenderedPageBreak/>
        <w:t>What are the benefits of task interleaving in SAP EWM?</w:t>
      </w:r>
    </w:p>
    <w:p w14:paraId="5AAB8ACC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How does SAP EWM optimize </w:t>
      </w:r>
      <w:proofErr w:type="spellStart"/>
      <w:r>
        <w:t>putaway</w:t>
      </w:r>
      <w:proofErr w:type="spellEnd"/>
      <w:r>
        <w:t xml:space="preserve"> strategies?</w:t>
      </w:r>
    </w:p>
    <w:p w14:paraId="01F88988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is the function of a door assignment in inbound processing?</w:t>
      </w:r>
    </w:p>
    <w:p w14:paraId="36C0DC95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define system-guided packing rules?</w:t>
      </w:r>
    </w:p>
    <w:p w14:paraId="1FDB001F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is the purpose of stock type changes in SAP EWM?</w:t>
      </w:r>
    </w:p>
    <w:p w14:paraId="2FA07463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manage warehouse task splitting?</w:t>
      </w:r>
    </w:p>
    <w:p w14:paraId="399DCC9D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What are the differences between standard and direct </w:t>
      </w:r>
      <w:proofErr w:type="spellStart"/>
      <w:r>
        <w:t>putaway</w:t>
      </w:r>
      <w:proofErr w:type="spellEnd"/>
      <w:r>
        <w:t>?</w:t>
      </w:r>
    </w:p>
    <w:p w14:paraId="75BF63EC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handle stock transfer orders?</w:t>
      </w:r>
    </w:p>
    <w:p w14:paraId="4A693A1D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is the function of a pick denial reason in SAP EWM?</w:t>
      </w:r>
    </w:p>
    <w:p w14:paraId="41E73B3C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track stock discrepancies and corrections?</w:t>
      </w:r>
    </w:p>
    <w:p w14:paraId="5ED83853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is the role of a pick path strategy in warehouse execution?</w:t>
      </w:r>
    </w:p>
    <w:p w14:paraId="27F5A597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define time-based replenishment triggers?</w:t>
      </w:r>
    </w:p>
    <w:p w14:paraId="15DE58BE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are the benefits of radio frequency (RF) processing?</w:t>
      </w:r>
    </w:p>
    <w:p w14:paraId="0DFF1E0F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How does SAP EWM determine the best storage section for </w:t>
      </w:r>
      <w:proofErr w:type="spellStart"/>
      <w:r>
        <w:t>putaway</w:t>
      </w:r>
      <w:proofErr w:type="spellEnd"/>
      <w:r>
        <w:t>?</w:t>
      </w:r>
    </w:p>
    <w:p w14:paraId="0F30DF4C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is the function of an exception queue in SAP EWM?</w:t>
      </w:r>
    </w:p>
    <w:p w14:paraId="60F322C6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manage staggered delivery schedules?</w:t>
      </w:r>
    </w:p>
    <w:p w14:paraId="6A8A00A9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is the role of inbound staging in warehouse execution?</w:t>
      </w:r>
    </w:p>
    <w:p w14:paraId="4B484177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optimize wave execution for outbound orders?</w:t>
      </w:r>
    </w:p>
    <w:p w14:paraId="2E04458D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is the function of resource management in SAP EWM?</w:t>
      </w:r>
    </w:p>
    <w:p w14:paraId="74ED0B76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process partial picking scenarios?</w:t>
      </w:r>
    </w:p>
    <w:p w14:paraId="44DD9485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are the different ways to handle stock consolidation?</w:t>
      </w:r>
    </w:p>
    <w:p w14:paraId="03978677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define handling unit repacking?</w:t>
      </w:r>
    </w:p>
    <w:p w14:paraId="670E3608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What is the purpose of a </w:t>
      </w:r>
      <w:proofErr w:type="spellStart"/>
      <w:r>
        <w:t>putaway</w:t>
      </w:r>
      <w:proofErr w:type="spellEnd"/>
      <w:r>
        <w:t xml:space="preserve"> strategy in high-rack storage?</w:t>
      </w:r>
    </w:p>
    <w:p w14:paraId="273BB097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How does SAP EWM support </w:t>
      </w:r>
      <w:proofErr w:type="spellStart"/>
      <w:r>
        <w:t>cartonization</w:t>
      </w:r>
      <w:proofErr w:type="spellEnd"/>
      <w:r>
        <w:t xml:space="preserve"> planning?</w:t>
      </w:r>
    </w:p>
    <w:p w14:paraId="37F268F9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is the function of a batch search strategy in picking?</w:t>
      </w:r>
    </w:p>
    <w:p w14:paraId="69B1E34F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handle interleaved warehouse tasks?</w:t>
      </w:r>
    </w:p>
    <w:p w14:paraId="686A3925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is the role of automatic wave release in SAP EWM?</w:t>
      </w:r>
    </w:p>
    <w:p w14:paraId="4E1F2C6A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manage transportation unit assignments?</w:t>
      </w:r>
    </w:p>
    <w:p w14:paraId="1CF7AE89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is the function of a pick-to-pack strategy?</w:t>
      </w:r>
    </w:p>
    <w:p w14:paraId="64EF70F2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optimize yard management processes?</w:t>
      </w:r>
    </w:p>
    <w:p w14:paraId="50CCD013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is the impact of queue prioritization in task execution?</w:t>
      </w:r>
    </w:p>
    <w:p w14:paraId="5C5752C6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determine wave bin assignments?</w:t>
      </w:r>
    </w:p>
    <w:p w14:paraId="1D0F6906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is the role of task consolidation in wave picking?</w:t>
      </w:r>
    </w:p>
    <w:p w14:paraId="733CBEA7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support pallet-based picking strategies?</w:t>
      </w:r>
    </w:p>
    <w:p w14:paraId="7C6B04B3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is the function of near-expiry stock prioritization?</w:t>
      </w:r>
    </w:p>
    <w:p w14:paraId="30A046EE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define fixed bin replenishment?</w:t>
      </w:r>
    </w:p>
    <w:p w14:paraId="0FCDF4B3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are the benefits of process-oriented picking strategies?</w:t>
      </w:r>
    </w:p>
    <w:p w14:paraId="6B314181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support warehouse order sequencing?</w:t>
      </w:r>
    </w:p>
    <w:p w14:paraId="5BAAE0D5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is the role of pack spec determination in outbound processing?</w:t>
      </w:r>
    </w:p>
    <w:p w14:paraId="458025AB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manage decentralized warehouse execution?</w:t>
      </w:r>
    </w:p>
    <w:p w14:paraId="6031E63D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is the function of a task confirmation process in RF?</w:t>
      </w:r>
    </w:p>
    <w:p w14:paraId="755A992F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define special handling requirements?</w:t>
      </w:r>
    </w:p>
    <w:p w14:paraId="2FB396E9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is the purpose of a resource queue in warehouse execution?</w:t>
      </w:r>
    </w:p>
    <w:p w14:paraId="17B145C8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support direct labor cost tracking?</w:t>
      </w:r>
    </w:p>
    <w:p w14:paraId="06CEDB08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is the role of system-driven pick path optimization?</w:t>
      </w:r>
    </w:p>
    <w:p w14:paraId="48B57F6C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define deviation handling for inbound processes?</w:t>
      </w:r>
    </w:p>
    <w:p w14:paraId="75E630F1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are the advantages of dock appointment scheduling?</w:t>
      </w:r>
    </w:p>
    <w:p w14:paraId="1AF07E2C" w14:textId="77777777" w:rsidR="002F25E3" w:rsidRDefault="002F25E3" w:rsidP="002F25E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How does SAP EWM integrate with warehouse billing processes?</w:t>
      </w:r>
    </w:p>
    <w:p w14:paraId="761FD366" w14:textId="77777777" w:rsidR="002F25E3" w:rsidRDefault="002F25E3" w:rsidP="002F25E3">
      <w:pPr>
        <w:pStyle w:val="Heading3"/>
      </w:pPr>
      <w:r>
        <w:rPr>
          <w:rStyle w:val="Strong"/>
          <w:b/>
          <w:bCs/>
        </w:rPr>
        <w:lastRenderedPageBreak/>
        <w:t>SAP EWM Certification - Set 8 (80 Questions)</w:t>
      </w:r>
    </w:p>
    <w:p w14:paraId="3DFDE4B8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is the role of work center determination in SAP EWM?</w:t>
      </w:r>
    </w:p>
    <w:p w14:paraId="503C39A4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How does SAP EWM manage wave picking for rush orders?</w:t>
      </w:r>
    </w:p>
    <w:p w14:paraId="317C1767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is the function of a warehouse order creation rule?</w:t>
      </w:r>
    </w:p>
    <w:p w14:paraId="009AA78F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How does SAP EWM optimize </w:t>
      </w:r>
      <w:proofErr w:type="spellStart"/>
      <w:r>
        <w:t>putaway</w:t>
      </w:r>
      <w:proofErr w:type="spellEnd"/>
      <w:r>
        <w:t xml:space="preserve"> based on product weight?</w:t>
      </w:r>
    </w:p>
    <w:p w14:paraId="481AC3F5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is the impact of queue sequencing on warehouse efficiency?</w:t>
      </w:r>
    </w:p>
    <w:p w14:paraId="45DC71E2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How does SAP EWM define labor utilization tracking?</w:t>
      </w:r>
    </w:p>
    <w:p w14:paraId="3509D547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are the key differences between internal and external stock transfers?</w:t>
      </w:r>
    </w:p>
    <w:p w14:paraId="5547C707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How does SAP EWM integrate with SAP TM for freight management?</w:t>
      </w:r>
    </w:p>
    <w:p w14:paraId="3DAB4743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is the role of exception handling in cycle counting?</w:t>
      </w:r>
    </w:p>
    <w:p w14:paraId="6ED9A882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How does SAP EWM define system-guided exception codes?</w:t>
      </w:r>
    </w:p>
    <w:p w14:paraId="2F2274E5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is the purpose of a resource management cockpit?</w:t>
      </w:r>
    </w:p>
    <w:p w14:paraId="57EB3DCC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How does SAP EWM optimize dock scheduling for inbound deliveries?</w:t>
      </w:r>
    </w:p>
    <w:p w14:paraId="76AE9552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is the function of a storage type search sequence?</w:t>
      </w:r>
    </w:p>
    <w:p w14:paraId="22A35F4E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How does SAP EWM handle real-time inventory tracking?</w:t>
      </w:r>
    </w:p>
    <w:p w14:paraId="708BF831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is the role of system-guided cross-docking?</w:t>
      </w:r>
    </w:p>
    <w:p w14:paraId="44BD6D3B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How does SAP EWM manage slotting for temperature-sensitive products?</w:t>
      </w:r>
    </w:p>
    <w:p w14:paraId="32144CF9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are the benefits of wave templates in SAP EWM?</w:t>
      </w:r>
    </w:p>
    <w:p w14:paraId="4FD9AC72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How does SAP EWM process warehouse task completion feedback?</w:t>
      </w:r>
    </w:p>
    <w:p w14:paraId="6CB96FE5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is the function of stock removal control indicators?</w:t>
      </w:r>
    </w:p>
    <w:p w14:paraId="2106A645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How does SAP EWM track work center utilization in warehouse execution?</w:t>
      </w:r>
    </w:p>
    <w:p w14:paraId="17256522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is the purpose of automatic exception logging in SAP EWM?</w:t>
      </w:r>
    </w:p>
    <w:p w14:paraId="10A58872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How does SAP EWM optimize handling unit reorganization?</w:t>
      </w:r>
    </w:p>
    <w:p w14:paraId="39702EA5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is the impact of resource priority settings in SAP EWM?</w:t>
      </w:r>
    </w:p>
    <w:p w14:paraId="1FBA3062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How does SAP EWM support mixed handling unit picking strategies?</w:t>
      </w:r>
    </w:p>
    <w:p w14:paraId="44DEDB2B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is the function of dynamic cross-docking in SAP EWM?</w:t>
      </w:r>
    </w:p>
    <w:p w14:paraId="348AE9F9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How does SAP EWM define </w:t>
      </w:r>
      <w:proofErr w:type="spellStart"/>
      <w:r>
        <w:t>cartonization</w:t>
      </w:r>
      <w:proofErr w:type="spellEnd"/>
      <w:r>
        <w:t xml:space="preserve"> logic in outbound planning?</w:t>
      </w:r>
    </w:p>
    <w:p w14:paraId="503EB7C5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What is the purpose of automated </w:t>
      </w:r>
      <w:proofErr w:type="spellStart"/>
      <w:r>
        <w:t>putaway</w:t>
      </w:r>
      <w:proofErr w:type="spellEnd"/>
      <w:r>
        <w:t xml:space="preserve"> rules?</w:t>
      </w:r>
    </w:p>
    <w:p w14:paraId="111CD0E5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How does SAP EWM track serial number handling in outbound processes?</w:t>
      </w:r>
    </w:p>
    <w:p w14:paraId="198689E1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is the role of stock consolidation in bin management?</w:t>
      </w:r>
    </w:p>
    <w:p w14:paraId="5964486A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How does SAP EWM define task interleaving for optimized picking?</w:t>
      </w:r>
    </w:p>
    <w:p w14:paraId="773AF5E1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is the function of warehouse task cancellation rules?</w:t>
      </w:r>
    </w:p>
    <w:p w14:paraId="2BF79DBE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How does SAP EWM manage priority-based labor assignment?</w:t>
      </w:r>
    </w:p>
    <w:p w14:paraId="556B562B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is the role of bin blocking in inventory management?</w:t>
      </w:r>
    </w:p>
    <w:p w14:paraId="11D588CA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How does SAP EWM define movement type mapping for </w:t>
      </w:r>
      <w:proofErr w:type="spellStart"/>
      <w:r>
        <w:t>putaway</w:t>
      </w:r>
      <w:proofErr w:type="spellEnd"/>
      <w:r>
        <w:t>?</w:t>
      </w:r>
    </w:p>
    <w:p w14:paraId="47ED66B4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are the benefits of slotting recommendations in SAP EWM?</w:t>
      </w:r>
    </w:p>
    <w:p w14:paraId="7989DF81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How does SAP EWM optimize </w:t>
      </w:r>
      <w:proofErr w:type="spellStart"/>
      <w:r>
        <w:t>putaway</w:t>
      </w:r>
      <w:proofErr w:type="spellEnd"/>
      <w:r>
        <w:t xml:space="preserve"> for hazardous materials?</w:t>
      </w:r>
    </w:p>
    <w:p w14:paraId="39504915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is the function of a task locking strategy in RF processing?</w:t>
      </w:r>
    </w:p>
    <w:p w14:paraId="58106FC9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How does SAP EWM define cycle counting exceptions?</w:t>
      </w:r>
    </w:p>
    <w:p w14:paraId="099D64F7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What is the purpose of stock type determination in </w:t>
      </w:r>
      <w:proofErr w:type="spellStart"/>
      <w:r>
        <w:t>putaway</w:t>
      </w:r>
      <w:proofErr w:type="spellEnd"/>
      <w:r>
        <w:t>?</w:t>
      </w:r>
    </w:p>
    <w:p w14:paraId="7636FD44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How does SAP EWM process handling unit adjustments for mixed pallets?</w:t>
      </w:r>
    </w:p>
    <w:p w14:paraId="369F19FB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is the role of wave priorities in warehouse execution?</w:t>
      </w:r>
    </w:p>
    <w:p w14:paraId="10B48AD4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How does SAP EWM define packaging specification sequencing?</w:t>
      </w:r>
    </w:p>
    <w:p w14:paraId="793E95EB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is the function of a system-driven load carrier determination?</w:t>
      </w:r>
    </w:p>
    <w:p w14:paraId="710A4D55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How does SAP EWM track door assignments for outbound shipments?</w:t>
      </w:r>
    </w:p>
    <w:p w14:paraId="3345A48D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is the impact of storage bin status updates in inventory accuracy?</w:t>
      </w:r>
    </w:p>
    <w:p w14:paraId="11C673A4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How does SAP EWM handle deviations in pick and pack operations?</w:t>
      </w:r>
    </w:p>
    <w:p w14:paraId="054F19D2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is the function of real-time stock visibility in SAP EWM?</w:t>
      </w:r>
    </w:p>
    <w:p w14:paraId="469E4C74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lastRenderedPageBreak/>
        <w:t>How does SAP EWM define exception triggers for wave completion?</w:t>
      </w:r>
    </w:p>
    <w:p w14:paraId="41E7DCB3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is the purpose of a resource queue assignment strategy?</w:t>
      </w:r>
    </w:p>
    <w:p w14:paraId="770AA1B4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How does SAP EWM optimize system-guided task prioritization?</w:t>
      </w:r>
    </w:p>
    <w:p w14:paraId="6DEA7F0F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What is the function of a </w:t>
      </w:r>
      <w:proofErr w:type="spellStart"/>
      <w:r>
        <w:t>putaway</w:t>
      </w:r>
      <w:proofErr w:type="spellEnd"/>
      <w:r>
        <w:t xml:space="preserve"> rule override in SAP EWM?</w:t>
      </w:r>
    </w:p>
    <w:p w14:paraId="58194847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How does SAP EWM define direct picking for full pallets?</w:t>
      </w:r>
    </w:p>
    <w:p w14:paraId="5CF69FF0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What are the key advantages of handling unit-based </w:t>
      </w:r>
      <w:proofErr w:type="spellStart"/>
      <w:r>
        <w:t>putaway</w:t>
      </w:r>
      <w:proofErr w:type="spellEnd"/>
      <w:r>
        <w:t>?</w:t>
      </w:r>
    </w:p>
    <w:p w14:paraId="7C629359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How does SAP EWM track warehouse order completion KPIs?</w:t>
      </w:r>
    </w:p>
    <w:p w14:paraId="6CBBC360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is the role of RF queues in managing picking workflows?</w:t>
      </w:r>
    </w:p>
    <w:p w14:paraId="7A43386D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How does SAP EWM define handling unit repackaging logic?</w:t>
      </w:r>
    </w:p>
    <w:p w14:paraId="7FD8A5DB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is the function of a picking exception code in warehouse execution?</w:t>
      </w:r>
    </w:p>
    <w:p w14:paraId="355FB0EE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How does SAP EWM determine pick path sequencing for batch orders?</w:t>
      </w:r>
    </w:p>
    <w:p w14:paraId="3313635E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is the role of system-generated cycle counting triggers?</w:t>
      </w:r>
    </w:p>
    <w:p w14:paraId="09D7DCE0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How does SAP EWM manage temperature-controlled storage zones?</w:t>
      </w:r>
    </w:p>
    <w:p w14:paraId="39413B0B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is the function of pick-to-light integration in SAP EWM?</w:t>
      </w:r>
    </w:p>
    <w:p w14:paraId="1682DB48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How does SAP EWM define deviation handling for outbound staging?</w:t>
      </w:r>
    </w:p>
    <w:p w14:paraId="35231B2B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are the key benefits of optimized warehouse task bundling?</w:t>
      </w:r>
    </w:p>
    <w:p w14:paraId="1ED61B70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How does SAP EWM process priority-based replenishment triggers?</w:t>
      </w:r>
    </w:p>
    <w:p w14:paraId="16E750DC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is the function of a dynamic bin assignment strategy?</w:t>
      </w:r>
    </w:p>
    <w:p w14:paraId="4315D21A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How does SAP EWM optimize </w:t>
      </w:r>
      <w:proofErr w:type="spellStart"/>
      <w:r>
        <w:t>cartonization</w:t>
      </w:r>
      <w:proofErr w:type="spellEnd"/>
      <w:r>
        <w:t xml:space="preserve"> for multi-item orders?</w:t>
      </w:r>
    </w:p>
    <w:p w14:paraId="372A028B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is the role of weight and volume constraints in stock placement?</w:t>
      </w:r>
    </w:p>
    <w:p w14:paraId="61B052D4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How does SAP EWM track labor efficiency in warehouse execution?</w:t>
      </w:r>
    </w:p>
    <w:p w14:paraId="44668208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is the function of an exception rule in RF task execution?</w:t>
      </w:r>
    </w:p>
    <w:p w14:paraId="2B973FC7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How does SAP EWM define handling unit reorganization logic?</w:t>
      </w:r>
    </w:p>
    <w:p w14:paraId="64768B15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is the impact of mixed product handling on stock removal?</w:t>
      </w:r>
    </w:p>
    <w:p w14:paraId="32C2A402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How does SAP EWM manage task priority for wave planning?</w:t>
      </w:r>
    </w:p>
    <w:p w14:paraId="701AB279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What is the function of storage type-level </w:t>
      </w:r>
      <w:proofErr w:type="spellStart"/>
      <w:r>
        <w:t>putaway</w:t>
      </w:r>
      <w:proofErr w:type="spellEnd"/>
      <w:r>
        <w:t xml:space="preserve"> rules?</w:t>
      </w:r>
    </w:p>
    <w:p w14:paraId="4B3DAC51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How does SAP EWM track real-time handling unit status changes?</w:t>
      </w:r>
    </w:p>
    <w:p w14:paraId="180869AF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is the role of stock relocation strategies in bin optimization?</w:t>
      </w:r>
    </w:p>
    <w:p w14:paraId="15CB1247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How does SAP EWM manage deferred </w:t>
      </w:r>
      <w:proofErr w:type="spellStart"/>
      <w:r>
        <w:t>putaway</w:t>
      </w:r>
      <w:proofErr w:type="spellEnd"/>
      <w:r>
        <w:t xml:space="preserve"> scenarios?</w:t>
      </w:r>
    </w:p>
    <w:p w14:paraId="2A88EE02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is the function of pick-face replenishment triggers?</w:t>
      </w:r>
    </w:p>
    <w:p w14:paraId="621F8FC0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How does SAP EWM define exception handling for </w:t>
      </w:r>
      <w:proofErr w:type="spellStart"/>
      <w:r>
        <w:t>putaway</w:t>
      </w:r>
      <w:proofErr w:type="spellEnd"/>
      <w:r>
        <w:t xml:space="preserve"> errors?</w:t>
      </w:r>
    </w:p>
    <w:p w14:paraId="6FDAAE76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are the benefits of automated pick path determination?</w:t>
      </w:r>
    </w:p>
    <w:p w14:paraId="3363CC6B" w14:textId="77777777" w:rsidR="002F25E3" w:rsidRDefault="002F25E3" w:rsidP="002F25E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How does SAP EWM optimize the sequencing of warehouse tasks?</w:t>
      </w:r>
    </w:p>
    <w:p w14:paraId="1F7A9CA3" w14:textId="77777777" w:rsidR="002F25E3" w:rsidRDefault="002F25E3" w:rsidP="002F25E3">
      <w:pPr>
        <w:pStyle w:val="Heading3"/>
      </w:pPr>
      <w:r>
        <w:rPr>
          <w:rStyle w:val="Strong"/>
          <w:b/>
          <w:bCs/>
        </w:rPr>
        <w:t>SAP EWM Certification - Set 9 (80 Questions)</w:t>
      </w:r>
    </w:p>
    <w:p w14:paraId="3DD7C9C5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is the function of yard management in SAP EWM?</w:t>
      </w:r>
    </w:p>
    <w:p w14:paraId="1A645905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How does SAP EWM define process-oriented </w:t>
      </w:r>
      <w:proofErr w:type="spellStart"/>
      <w:r>
        <w:t>putaway</w:t>
      </w:r>
      <w:proofErr w:type="spellEnd"/>
      <w:r>
        <w:t xml:space="preserve"> strategies?</w:t>
      </w:r>
    </w:p>
    <w:p w14:paraId="16B7CF1D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is the impact of system-driven task interleaving?</w:t>
      </w:r>
    </w:p>
    <w:p w14:paraId="24914B27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SAP EWM determine replenishment strategies for pick bins?</w:t>
      </w:r>
    </w:p>
    <w:p w14:paraId="74FCD2CF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is the purpose of a pick-point strategy in outbound processing?</w:t>
      </w:r>
    </w:p>
    <w:p w14:paraId="22303F85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SAP EWM optimize stock removal based on FIFO/LIFO rules?</w:t>
      </w:r>
    </w:p>
    <w:p w14:paraId="30018F95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is the function of dynamic storage bins?</w:t>
      </w:r>
    </w:p>
    <w:p w14:paraId="46EE1ECB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SAP EWM handle real-time warehouse order execution?</w:t>
      </w:r>
    </w:p>
    <w:p w14:paraId="38203F84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is the role of stock consolidation in outbound shipping?</w:t>
      </w:r>
    </w:p>
    <w:p w14:paraId="483188C3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SAP EWM determine packaging material requirements?</w:t>
      </w:r>
    </w:p>
    <w:p w14:paraId="2F588A91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is the function of warehouse process type determination?</w:t>
      </w:r>
    </w:p>
    <w:p w14:paraId="72C89B77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SAP EWM define system-driven exception handling?</w:t>
      </w:r>
    </w:p>
    <w:p w14:paraId="15010651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are the advantages of queue assignment for picking tasks?</w:t>
      </w:r>
    </w:p>
    <w:p w14:paraId="635BFC0F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lastRenderedPageBreak/>
        <w:t>How does SAP EWM manage peak-hour workload distribution?</w:t>
      </w:r>
    </w:p>
    <w:p w14:paraId="5AE1B2D9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is the role of system-triggered warehouse task creation?</w:t>
      </w:r>
    </w:p>
    <w:p w14:paraId="1F972226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SAP EWM define mixed storage restrictions?</w:t>
      </w:r>
    </w:p>
    <w:p w14:paraId="0405D430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is the purpose of a multi-step confirmation process in SAP EWM?</w:t>
      </w:r>
    </w:p>
    <w:p w14:paraId="6EA9FABE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SAP EWM optimize inventory accuracy with slotting?</w:t>
      </w:r>
    </w:p>
    <w:p w14:paraId="0A054BE7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is the function of pre-sorting during inbound processing?</w:t>
      </w:r>
    </w:p>
    <w:p w14:paraId="083DA095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SAP EWM determine the best handling unit type for shipping?</w:t>
      </w:r>
    </w:p>
    <w:p w14:paraId="3F46286E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is the role of wave bin assignments in wave picking?</w:t>
      </w:r>
    </w:p>
    <w:p w14:paraId="0189D590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SAP EWM define labor efficiency tracking?</w:t>
      </w:r>
    </w:p>
    <w:p w14:paraId="1FD2A15F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are the benefits of dynamic pick path determination?</w:t>
      </w:r>
    </w:p>
    <w:p w14:paraId="6E858BDB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SAP EWM handle deviations in warehouse task execution?</w:t>
      </w:r>
    </w:p>
    <w:p w14:paraId="14534DCE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is the function of exception-based stock adjustments?</w:t>
      </w:r>
    </w:p>
    <w:p w14:paraId="5ADC8FA8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SAP EWM track resource utilization in picking operations?</w:t>
      </w:r>
    </w:p>
    <w:p w14:paraId="5A80063B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is the purpose of staggered wave releases?</w:t>
      </w:r>
    </w:p>
    <w:p w14:paraId="7C7BFC57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SAP EWM determine product re-slotting requirements?</w:t>
      </w:r>
    </w:p>
    <w:p w14:paraId="3B8C9FEC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are the key differences between system-driven and manual replenishment?</w:t>
      </w:r>
    </w:p>
    <w:p w14:paraId="1CE00690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SAP EWM manage RF-based exception handling?</w:t>
      </w:r>
    </w:p>
    <w:p w14:paraId="59689661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is the function of door management in SAP EWM?</w:t>
      </w:r>
    </w:p>
    <w:p w14:paraId="1C5DFFCD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How does SAP EWM optimize </w:t>
      </w:r>
      <w:proofErr w:type="spellStart"/>
      <w:r>
        <w:t>putaway</w:t>
      </w:r>
      <w:proofErr w:type="spellEnd"/>
      <w:r>
        <w:t xml:space="preserve"> based on product dimensions?</w:t>
      </w:r>
    </w:p>
    <w:p w14:paraId="5D2B18EA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is the impact of real-time queue monitoring?</w:t>
      </w:r>
    </w:p>
    <w:p w14:paraId="5967A0BF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SAP EWM define handling unit usage for internal movements?</w:t>
      </w:r>
    </w:p>
    <w:p w14:paraId="778EB41F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are the advantages of exception-based task confirmation?</w:t>
      </w:r>
    </w:p>
    <w:p w14:paraId="38A10951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SAP EWM track system-guided warehouse order completion?</w:t>
      </w:r>
    </w:p>
    <w:p w14:paraId="14EF2C3D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What is the purpose of slotting-based </w:t>
      </w:r>
      <w:proofErr w:type="spellStart"/>
      <w:r>
        <w:t>putaway</w:t>
      </w:r>
      <w:proofErr w:type="spellEnd"/>
      <w:r>
        <w:t>?</w:t>
      </w:r>
    </w:p>
    <w:p w14:paraId="3680E266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SAP EWM determine handling unit type for wave processing?</w:t>
      </w:r>
    </w:p>
    <w:p w14:paraId="097A2C6A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are the benefits of automated picking wave execution?</w:t>
      </w:r>
    </w:p>
    <w:p w14:paraId="2F068B51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SAP EWM define stock removal rules for hazardous materials?</w:t>
      </w:r>
    </w:p>
    <w:p w14:paraId="291B6DBB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is the function of a dynamic consolidation group?</w:t>
      </w:r>
    </w:p>
    <w:p w14:paraId="1C4D6777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SAP EWM optimize exception handling for cycle counting?</w:t>
      </w:r>
    </w:p>
    <w:p w14:paraId="60871379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are the advantages of system-driven resource assignment?</w:t>
      </w:r>
    </w:p>
    <w:p w14:paraId="39030198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SAP EWM handle multi-level packing in outbound processes?</w:t>
      </w:r>
    </w:p>
    <w:p w14:paraId="4360E8A1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is the impact of bin sequencing on picking performance?</w:t>
      </w:r>
    </w:p>
    <w:p w14:paraId="77C93C1B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SAP EWM track order fulfillment accuracy?</w:t>
      </w:r>
    </w:p>
    <w:p w14:paraId="7E13CCEB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What is the function of </w:t>
      </w:r>
      <w:proofErr w:type="spellStart"/>
      <w:r>
        <w:t>putaway</w:t>
      </w:r>
      <w:proofErr w:type="spellEnd"/>
      <w:r>
        <w:t xml:space="preserve"> sequencing rules?</w:t>
      </w:r>
    </w:p>
    <w:p w14:paraId="58A94FFA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SAP EWM define system-triggered exception logging?</w:t>
      </w:r>
    </w:p>
    <w:p w14:paraId="726E065B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is the role of dynamic slotting for seasonal products?</w:t>
      </w:r>
    </w:p>
    <w:p w14:paraId="01F6B76A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SAP EWM optimize resource utilization for picking operations?</w:t>
      </w:r>
    </w:p>
    <w:p w14:paraId="70E715C7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is the function of a door determination strategy?</w:t>
      </w:r>
    </w:p>
    <w:p w14:paraId="6C3B5CF1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SAP EWM handle staggered picking waves?</w:t>
      </w:r>
    </w:p>
    <w:p w14:paraId="3C697ED0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is the role of RF task queuing?</w:t>
      </w:r>
    </w:p>
    <w:p w14:paraId="3632D5BE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SAP EWM define optimal picking zone allocation?</w:t>
      </w:r>
    </w:p>
    <w:p w14:paraId="573EAE3E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are the benefits of labor performance tracking?</w:t>
      </w:r>
    </w:p>
    <w:p w14:paraId="1AAF60A9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SAP EWM manage exception-based order consolidation?</w:t>
      </w:r>
    </w:p>
    <w:p w14:paraId="551BE898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is the function of bin type restrictions in SAP EWM?</w:t>
      </w:r>
    </w:p>
    <w:p w14:paraId="2AB6E7B6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How does SAP EWM determine the best </w:t>
      </w:r>
      <w:proofErr w:type="spellStart"/>
      <w:r>
        <w:t>putaway</w:t>
      </w:r>
      <w:proofErr w:type="spellEnd"/>
      <w:r>
        <w:t xml:space="preserve"> strategy based on product velocity?</w:t>
      </w:r>
    </w:p>
    <w:p w14:paraId="45E3F873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are the key differences between pre-allocated and system-allocated waves?</w:t>
      </w:r>
    </w:p>
    <w:p w14:paraId="55BF2A9E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SAP EWM define automated batch determination for picking?</w:t>
      </w:r>
    </w:p>
    <w:p w14:paraId="21D2DD3F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is the function of multi-stage picking strategies?</w:t>
      </w:r>
    </w:p>
    <w:p w14:paraId="317E784E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SAP EWM manage handling unit reorganization?</w:t>
      </w:r>
    </w:p>
    <w:p w14:paraId="5BDA0793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lastRenderedPageBreak/>
        <w:t>What is the role of stock type changes during order fulfillment?</w:t>
      </w:r>
    </w:p>
    <w:p w14:paraId="566177EE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SAP EWM optimize labor allocation for peak-hour processing?</w:t>
      </w:r>
    </w:p>
    <w:p w14:paraId="7442C404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is the function of slotting simulations?</w:t>
      </w:r>
    </w:p>
    <w:p w14:paraId="4066D67F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SAP EWM define deviation handling in cross-docking?</w:t>
      </w:r>
    </w:p>
    <w:p w14:paraId="443FA885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are the benefits of system-triggered exception handling?</w:t>
      </w:r>
    </w:p>
    <w:p w14:paraId="5930BCBF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SAP EWM track stock movement accuracy?</w:t>
      </w:r>
    </w:p>
    <w:p w14:paraId="3DC5E1B3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is the function of bin replenishment based on demand forecasting?</w:t>
      </w:r>
    </w:p>
    <w:p w14:paraId="6B706299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SAP EWM define advanced stock consolidation rules?</w:t>
      </w:r>
    </w:p>
    <w:p w14:paraId="518367DD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is the impact of warehouse order bundling?</w:t>
      </w:r>
    </w:p>
    <w:p w14:paraId="393472DC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SAP EWM track bin utilization for optimization?</w:t>
      </w:r>
    </w:p>
    <w:p w14:paraId="2C273924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is the function of system-driven exception triggers?</w:t>
      </w:r>
    </w:p>
    <w:p w14:paraId="77C7DE09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SAP EWM handle staggered outbound waves for bulk shipments?</w:t>
      </w:r>
    </w:p>
    <w:p w14:paraId="499DF5CE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are the advantages of automated exception reporting?</w:t>
      </w:r>
    </w:p>
    <w:p w14:paraId="4BEBC776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SAP EWM define mixed storage replenishment?</w:t>
      </w:r>
    </w:p>
    <w:p w14:paraId="2F4FDBBA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is the role of product allocation strategies in SAP EWM?</w:t>
      </w:r>
    </w:p>
    <w:p w14:paraId="25AD2A97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SAP EWM track system-guided cycle counting?</w:t>
      </w:r>
    </w:p>
    <w:p w14:paraId="7F47A949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What are the benefits of automated </w:t>
      </w:r>
      <w:proofErr w:type="spellStart"/>
      <w:r>
        <w:t>putaway</w:t>
      </w:r>
      <w:proofErr w:type="spellEnd"/>
      <w:r>
        <w:t xml:space="preserve"> suggestions?</w:t>
      </w:r>
    </w:p>
    <w:p w14:paraId="7B364BD4" w14:textId="77777777" w:rsidR="002F25E3" w:rsidRDefault="002F25E3" w:rsidP="002F25E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SAP EWM optimize wave scheduling for outbound shipments?</w:t>
      </w:r>
    </w:p>
    <w:p w14:paraId="57688EBE" w14:textId="77777777" w:rsidR="002F25E3" w:rsidRDefault="002F25E3" w:rsidP="002F25E3">
      <w:pPr>
        <w:pStyle w:val="Heading3"/>
      </w:pPr>
      <w:r>
        <w:rPr>
          <w:rStyle w:val="Strong"/>
          <w:b/>
          <w:bCs/>
        </w:rPr>
        <w:t>SAP EWM Certification - Set 10 (80 Questions)</w:t>
      </w:r>
    </w:p>
    <w:p w14:paraId="6138F91F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is the role of work center layout optimization in SAP EWM?</w:t>
      </w:r>
    </w:p>
    <w:p w14:paraId="61B9FBE4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How does SAP EWM determine </w:t>
      </w:r>
      <w:proofErr w:type="spellStart"/>
      <w:r>
        <w:t>putaway</w:t>
      </w:r>
      <w:proofErr w:type="spellEnd"/>
      <w:r>
        <w:t xml:space="preserve"> rules for fragile items?</w:t>
      </w:r>
    </w:p>
    <w:p w14:paraId="37014DAB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is the function of a wave release strategy?</w:t>
      </w:r>
    </w:p>
    <w:p w14:paraId="480D6BEB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handle priority-based picking?</w:t>
      </w:r>
    </w:p>
    <w:p w14:paraId="45F1E532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is the impact of real-time stock synchronization?</w:t>
      </w:r>
    </w:p>
    <w:p w14:paraId="6BF28C4C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define handling unit consolidation?</w:t>
      </w:r>
    </w:p>
    <w:p w14:paraId="52FD3758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is the function of bin sorting logic in outbound processing?</w:t>
      </w:r>
    </w:p>
    <w:p w14:paraId="57410EFF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optimize mixed product handling?</w:t>
      </w:r>
    </w:p>
    <w:p w14:paraId="75E93948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is the role of exception triggers in warehouse execution?</w:t>
      </w:r>
    </w:p>
    <w:p w14:paraId="0F476789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manage task bundling for high-volume orders?</w:t>
      </w:r>
    </w:p>
    <w:p w14:paraId="415BA74B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is the function of product classification in slotting?</w:t>
      </w:r>
    </w:p>
    <w:p w14:paraId="742DCEBF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track order fulfillment times?</w:t>
      </w:r>
    </w:p>
    <w:p w14:paraId="1C6161CF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is the impact of storage type settings on picking efficiency?</w:t>
      </w:r>
    </w:p>
    <w:p w14:paraId="5EF215BE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handle deviations in labor utilization?</w:t>
      </w:r>
    </w:p>
    <w:p w14:paraId="0839082C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is the function of a system-driven cycle count trigger?</w:t>
      </w:r>
    </w:p>
    <w:p w14:paraId="0EFB33EA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How does SAP EWM define weight and volume constraints for </w:t>
      </w:r>
      <w:proofErr w:type="spellStart"/>
      <w:r>
        <w:t>putaway</w:t>
      </w:r>
      <w:proofErr w:type="spellEnd"/>
      <w:r>
        <w:t>?</w:t>
      </w:r>
    </w:p>
    <w:p w14:paraId="560346C3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is the role of demand-driven replenishment in SAP EWM?</w:t>
      </w:r>
    </w:p>
    <w:p w14:paraId="56BE8DDD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optimize picking wave prioritization?</w:t>
      </w:r>
    </w:p>
    <w:p w14:paraId="67554E1F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are the benefits of cross-docking in SAP EWM?</w:t>
      </w:r>
    </w:p>
    <w:p w14:paraId="4EA2D83F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determine exception handling strategies?</w:t>
      </w:r>
    </w:p>
    <w:p w14:paraId="584ED2AF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is the function of queue sequencing for warehouse resources?</w:t>
      </w:r>
    </w:p>
    <w:p w14:paraId="62F56FB2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track stock movements for audit compliance?</w:t>
      </w:r>
    </w:p>
    <w:p w14:paraId="7CCADD9F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is the impact of task locking in RF operations?</w:t>
      </w:r>
    </w:p>
    <w:p w14:paraId="0DA5146D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define handling unit reorganization logic?</w:t>
      </w:r>
    </w:p>
    <w:p w14:paraId="110D5039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is the function of load carrier determination in shipping?</w:t>
      </w:r>
    </w:p>
    <w:p w14:paraId="46CB5E24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optimize bin search sequence?</w:t>
      </w:r>
    </w:p>
    <w:p w14:paraId="02E77734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What are the benefits of exception-driven </w:t>
      </w:r>
      <w:proofErr w:type="spellStart"/>
      <w:r>
        <w:t>putaway</w:t>
      </w:r>
      <w:proofErr w:type="spellEnd"/>
      <w:r>
        <w:t>?</w:t>
      </w:r>
    </w:p>
    <w:p w14:paraId="04D4BD7E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determine task priorities for outbound processing?</w:t>
      </w:r>
    </w:p>
    <w:p w14:paraId="707635B5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lastRenderedPageBreak/>
        <w:t>What is the role of task confirmation rules in SAP EWM?</w:t>
      </w:r>
    </w:p>
    <w:p w14:paraId="01F754AA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manage inbound quality inspection workflows?</w:t>
      </w:r>
    </w:p>
    <w:p w14:paraId="0877A1F4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is the function of demand-based replenishment triggers?</w:t>
      </w:r>
    </w:p>
    <w:p w14:paraId="708CB6DA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optimize warehouse execution strategies?</w:t>
      </w:r>
    </w:p>
    <w:p w14:paraId="614FB648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is the role of exception handling in system-guided picking?</w:t>
      </w:r>
    </w:p>
    <w:p w14:paraId="4A10C4D8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define multi-step confirmation logic?</w:t>
      </w:r>
    </w:p>
    <w:p w14:paraId="005C6066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is the function of real-time inventory adjustment rules?</w:t>
      </w:r>
    </w:p>
    <w:p w14:paraId="72EAD8EE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track warehouse worker performance?</w:t>
      </w:r>
    </w:p>
    <w:p w14:paraId="3691254A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is the impact of bin blocking on stock availability?</w:t>
      </w:r>
    </w:p>
    <w:p w14:paraId="79504F49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manage staging area capacity constraints?</w:t>
      </w:r>
    </w:p>
    <w:p w14:paraId="18FEA7B2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is the function of a system-triggered cycle count?</w:t>
      </w:r>
    </w:p>
    <w:p w14:paraId="7C741B05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optimize picking paths for manual operations?</w:t>
      </w:r>
    </w:p>
    <w:p w14:paraId="0D3D9A56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is the role of automated bin replenishment?</w:t>
      </w:r>
    </w:p>
    <w:p w14:paraId="0F56911D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define exception handling for wave execution?</w:t>
      </w:r>
    </w:p>
    <w:p w14:paraId="0709BE09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is the function of resource planning for peak demand?</w:t>
      </w:r>
    </w:p>
    <w:p w14:paraId="1BCC1119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manage partial order fulfillment?</w:t>
      </w:r>
    </w:p>
    <w:p w14:paraId="7EB8BDE6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is the impact of task bundling on warehouse efficiency?</w:t>
      </w:r>
    </w:p>
    <w:p w14:paraId="105A2E3F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track exceptions in inbound processing?</w:t>
      </w:r>
    </w:p>
    <w:p w14:paraId="6EACECF1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is the function of handling unit-based task prioritization?</w:t>
      </w:r>
    </w:p>
    <w:p w14:paraId="7B0AD362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define wave sequencing strategies?</w:t>
      </w:r>
    </w:p>
    <w:p w14:paraId="695C3DED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What are the benefits of automated </w:t>
      </w:r>
      <w:proofErr w:type="spellStart"/>
      <w:r>
        <w:t>putaway</w:t>
      </w:r>
      <w:proofErr w:type="spellEnd"/>
      <w:r>
        <w:t xml:space="preserve"> optimization?</w:t>
      </w:r>
    </w:p>
    <w:p w14:paraId="12C09986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determine priority for urgent orders?</w:t>
      </w:r>
    </w:p>
    <w:p w14:paraId="01CE56CA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is the function of a system-guided picking strategy?</w:t>
      </w:r>
    </w:p>
    <w:p w14:paraId="63E44432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handle mixed storage bin management?</w:t>
      </w:r>
    </w:p>
    <w:p w14:paraId="47191093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is the role of bin replenishment triggers?</w:t>
      </w:r>
    </w:p>
    <w:p w14:paraId="279DC327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define system-driven labor assignments?</w:t>
      </w:r>
    </w:p>
    <w:p w14:paraId="6A546A49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are the advantages of resource grouping in warehouse execution?</w:t>
      </w:r>
    </w:p>
    <w:p w14:paraId="437E586C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track material flow control?</w:t>
      </w:r>
    </w:p>
    <w:p w14:paraId="61130245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is the function of pick-to-cart strategies?</w:t>
      </w:r>
    </w:p>
    <w:p w14:paraId="314B0582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manage stock discrepancies in cycle counting?</w:t>
      </w:r>
    </w:p>
    <w:p w14:paraId="261F0A0B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is the role of deviation tracking in order fulfillment?</w:t>
      </w:r>
    </w:p>
    <w:p w14:paraId="0FD11C38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define zone-based picking strategies?</w:t>
      </w:r>
    </w:p>
    <w:p w14:paraId="64344A1D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is the function of cross-zone consolidation in wave picking?</w:t>
      </w:r>
    </w:p>
    <w:p w14:paraId="450C1619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optimize stock rotation for perishable goods?</w:t>
      </w:r>
    </w:p>
    <w:p w14:paraId="7BB89592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is the impact of automated exception handling on efficiency?</w:t>
      </w:r>
    </w:p>
    <w:p w14:paraId="734EEFBB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determine optimal task distribution?</w:t>
      </w:r>
    </w:p>
    <w:p w14:paraId="364FD624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is the role of RF scanning in real-time inventory updates?</w:t>
      </w:r>
    </w:p>
    <w:p w14:paraId="2FD6EAA3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define labor performance KPIs?</w:t>
      </w:r>
    </w:p>
    <w:p w14:paraId="62F43499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are the benefits of automated replenishment calculations?</w:t>
      </w:r>
    </w:p>
    <w:p w14:paraId="4D92B310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manage storage bin allocation dynamically?</w:t>
      </w:r>
    </w:p>
    <w:p w14:paraId="0FEC52B8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is the function of system-driven exception reporting?</w:t>
      </w:r>
    </w:p>
    <w:p w14:paraId="782E1184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track outbound logistics compliance?</w:t>
      </w:r>
    </w:p>
    <w:p w14:paraId="1A62E965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is the impact of slotting rules on warehouse layout?</w:t>
      </w:r>
    </w:p>
    <w:p w14:paraId="5FA085A8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optimize multi-level picking workflows?</w:t>
      </w:r>
    </w:p>
    <w:p w14:paraId="2C346030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is the function of demand forecasting for inventory replenishment?</w:t>
      </w:r>
    </w:p>
    <w:p w14:paraId="705AE953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track labor movement efficiency?</w:t>
      </w:r>
    </w:p>
    <w:p w14:paraId="6AB617D3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are the advantages of pick-to-ship container processing?</w:t>
      </w:r>
    </w:p>
    <w:p w14:paraId="66BCF176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define exception-based inventory reconciliation?</w:t>
      </w:r>
    </w:p>
    <w:p w14:paraId="798826B6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is the function of real-time bin status updates?</w:t>
      </w:r>
    </w:p>
    <w:p w14:paraId="77421511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optimize workforce allocation for peak seasons?</w:t>
      </w:r>
    </w:p>
    <w:p w14:paraId="3D2F1E3E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lastRenderedPageBreak/>
        <w:t>What are the benefits of handling unit-based picking efficiency?</w:t>
      </w:r>
    </w:p>
    <w:p w14:paraId="53A80E1C" w14:textId="77777777" w:rsidR="002F25E3" w:rsidRDefault="002F25E3" w:rsidP="002F25E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does SAP EWM manage inventory discrepancies for high-value goods?</w:t>
      </w:r>
    </w:p>
    <w:p w14:paraId="0A241716" w14:textId="77777777" w:rsidR="002F25E3" w:rsidRDefault="002F25E3" w:rsidP="00021EA2"/>
    <w:p w14:paraId="5D299310" w14:textId="77777777" w:rsidR="002F25E3" w:rsidRDefault="002F25E3" w:rsidP="002F25E3">
      <w:pPr>
        <w:pStyle w:val="Heading3"/>
      </w:pPr>
      <w:r>
        <w:rPr>
          <w:rStyle w:val="Strong"/>
          <w:b/>
          <w:bCs/>
        </w:rPr>
        <w:t>SAP EWM Certification - Set 11 (80 Questions)</w:t>
      </w:r>
    </w:p>
    <w:p w14:paraId="1EFBAC59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is the role of slotting rules in warehouse layout optimization?</w:t>
      </w:r>
    </w:p>
    <w:p w14:paraId="380F9C83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handle system-driven task interleaving?</w:t>
      </w:r>
    </w:p>
    <w:p w14:paraId="49F420AF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is the function of consolidation groups in outbound processes?</w:t>
      </w:r>
    </w:p>
    <w:p w14:paraId="3596C446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define automatic replenishment triggers?</w:t>
      </w:r>
    </w:p>
    <w:p w14:paraId="73F47E14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is the impact of bin stacking logic on inventory accuracy?</w:t>
      </w:r>
    </w:p>
    <w:p w14:paraId="0595BE81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optimize picking waves based on order priority?</w:t>
      </w:r>
    </w:p>
    <w:p w14:paraId="5CBA0A71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is the role of warehouse order sequencing?</w:t>
      </w:r>
    </w:p>
    <w:p w14:paraId="682F7800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How does SAP EWM manage exception reporting for </w:t>
      </w:r>
      <w:proofErr w:type="spellStart"/>
      <w:r>
        <w:t>putaway</w:t>
      </w:r>
      <w:proofErr w:type="spellEnd"/>
      <w:r>
        <w:t xml:space="preserve"> failures?</w:t>
      </w:r>
    </w:p>
    <w:p w14:paraId="001B87DF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is the function of door assignments in outbound shipping?</w:t>
      </w:r>
    </w:p>
    <w:p w14:paraId="3B3830C2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track warehouse utilization metrics?</w:t>
      </w:r>
    </w:p>
    <w:p w14:paraId="75B34589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is the impact of system-generated stock movements?</w:t>
      </w:r>
    </w:p>
    <w:p w14:paraId="797F96CC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define stock availability rules?</w:t>
      </w:r>
    </w:p>
    <w:p w14:paraId="2EC8FE08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are the benefits of RF-based guided picking?</w:t>
      </w:r>
    </w:p>
    <w:p w14:paraId="6FC63E5D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handle labor scheduling for wave picking?</w:t>
      </w:r>
    </w:p>
    <w:p w14:paraId="23535E3D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is the function of stock level thresholds for replenishment?</w:t>
      </w:r>
    </w:p>
    <w:p w14:paraId="505305BA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determine inventory accuracy using cycle counts?</w:t>
      </w:r>
    </w:p>
    <w:p w14:paraId="1C0F99EC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is the role of dynamic slotting for high-turnover products?</w:t>
      </w:r>
    </w:p>
    <w:p w14:paraId="1D90B50C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manage picking deviations in RF transactions?</w:t>
      </w:r>
    </w:p>
    <w:p w14:paraId="537E5DAF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What are the benefits of system-driven </w:t>
      </w:r>
      <w:proofErr w:type="spellStart"/>
      <w:r>
        <w:t>putaway</w:t>
      </w:r>
      <w:proofErr w:type="spellEnd"/>
      <w:r>
        <w:t xml:space="preserve"> sequences?</w:t>
      </w:r>
    </w:p>
    <w:p w14:paraId="31DCD1A0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optimize warehouse task assignment?</w:t>
      </w:r>
    </w:p>
    <w:p w14:paraId="7F62B2CD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is the function of pick-by-carton workflows?</w:t>
      </w:r>
    </w:p>
    <w:p w14:paraId="08724DD9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track outbound process bottlenecks?</w:t>
      </w:r>
    </w:p>
    <w:p w14:paraId="24213C8D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is the role of task confirmation logic?</w:t>
      </w:r>
    </w:p>
    <w:p w14:paraId="2A1CA1F9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define warehouse-specific labor KPIs?</w:t>
      </w:r>
    </w:p>
    <w:p w14:paraId="277EA281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is the impact of warehouse resource utilization tracking?</w:t>
      </w:r>
    </w:p>
    <w:p w14:paraId="402CE88F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optimize bin replenishment rules?</w:t>
      </w:r>
    </w:p>
    <w:p w14:paraId="15E28A8C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are the benefits of wave release scheduling?</w:t>
      </w:r>
    </w:p>
    <w:p w14:paraId="2EE9D31C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define batch determination strategies?</w:t>
      </w:r>
    </w:p>
    <w:p w14:paraId="5B54A021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is the function of product hazard classifications in SAP EWM?</w:t>
      </w:r>
    </w:p>
    <w:p w14:paraId="588FEC5A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track mixed-bin storage constraints?</w:t>
      </w:r>
    </w:p>
    <w:p w14:paraId="246B14C9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is the role of dynamic warehouse order creation?</w:t>
      </w:r>
    </w:p>
    <w:p w14:paraId="3B091F90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manage inventory reservation rules?</w:t>
      </w:r>
    </w:p>
    <w:p w14:paraId="680CA828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is the function of load carrier assignment in shipping?</w:t>
      </w:r>
    </w:p>
    <w:p w14:paraId="489C065C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determine labor efficiency metrics?</w:t>
      </w:r>
    </w:p>
    <w:p w14:paraId="24ACCC9E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is the impact of real-time slotting adjustments?</w:t>
      </w:r>
    </w:p>
    <w:p w14:paraId="14329108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define bin classification logic?</w:t>
      </w:r>
    </w:p>
    <w:p w14:paraId="72F2AC41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are the advantages of multi-step picking strategies?</w:t>
      </w:r>
    </w:p>
    <w:p w14:paraId="62C73D56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track wave performance indicators?</w:t>
      </w:r>
    </w:p>
    <w:p w14:paraId="1088F2AC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What is the function of system-guided </w:t>
      </w:r>
      <w:proofErr w:type="spellStart"/>
      <w:r>
        <w:t>putaway</w:t>
      </w:r>
      <w:proofErr w:type="spellEnd"/>
      <w:r>
        <w:t xml:space="preserve"> confirmations?</w:t>
      </w:r>
    </w:p>
    <w:p w14:paraId="70D26F92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manage inbound dock appointment scheduling?</w:t>
      </w:r>
    </w:p>
    <w:p w14:paraId="540F31FE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is the role of exception handling in outbound shipments?</w:t>
      </w:r>
    </w:p>
    <w:p w14:paraId="65FDC426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define wave prioritization methods?</w:t>
      </w:r>
    </w:p>
    <w:p w14:paraId="535ACEB4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lastRenderedPageBreak/>
        <w:t>What is the function of pick path optimization?</w:t>
      </w:r>
    </w:p>
    <w:p w14:paraId="5DB8B49E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track inventory shrinkage trends?</w:t>
      </w:r>
    </w:p>
    <w:p w14:paraId="11F5FA73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is the impact of automated task bundling?</w:t>
      </w:r>
    </w:p>
    <w:p w14:paraId="2495DA95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define labor demand forecasting?</w:t>
      </w:r>
    </w:p>
    <w:p w14:paraId="23EF4093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are the benefits of real-time stock transfer validation?</w:t>
      </w:r>
    </w:p>
    <w:p w14:paraId="2C8D14F4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optimize queue management for resource allocation?</w:t>
      </w:r>
    </w:p>
    <w:p w14:paraId="3B69AE68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is the function of mixed storage stock removal rules?</w:t>
      </w:r>
    </w:p>
    <w:p w14:paraId="6054967C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track stock rotation policies?</w:t>
      </w:r>
    </w:p>
    <w:p w14:paraId="281DF08F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is the impact of handling unit consolidation?</w:t>
      </w:r>
    </w:p>
    <w:p w14:paraId="1FA26BCD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determine optimal picking strategies for perishable goods?</w:t>
      </w:r>
    </w:p>
    <w:p w14:paraId="350E66BF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is the function of staggered wave execution?</w:t>
      </w:r>
    </w:p>
    <w:p w14:paraId="04888DF9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define exception-based replenishment?</w:t>
      </w:r>
    </w:p>
    <w:p w14:paraId="05BB421B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is the role of bin sorting logic for high-value goods?</w:t>
      </w:r>
    </w:p>
    <w:p w14:paraId="7BE3C592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optimize peak-hour warehouse performance?</w:t>
      </w:r>
    </w:p>
    <w:p w14:paraId="6C1F61FB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are the advantages of automated order release?</w:t>
      </w:r>
    </w:p>
    <w:p w14:paraId="0AFEC26A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track stock discrepancy resolution?</w:t>
      </w:r>
    </w:p>
    <w:p w14:paraId="6A750318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is the function of system-driven cycle count prioritization?</w:t>
      </w:r>
    </w:p>
    <w:p w14:paraId="26049E77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define optimal task allocation?</w:t>
      </w:r>
    </w:p>
    <w:p w14:paraId="1A40008B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What is the impact of </w:t>
      </w:r>
      <w:proofErr w:type="spellStart"/>
      <w:r>
        <w:t>putaway</w:t>
      </w:r>
      <w:proofErr w:type="spellEnd"/>
      <w:r>
        <w:t xml:space="preserve"> logic on retrieval efficiency?</w:t>
      </w:r>
    </w:p>
    <w:p w14:paraId="246188A6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optimize bin search sequencing?</w:t>
      </w:r>
    </w:p>
    <w:p w14:paraId="4CC40BF7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is the function of material flow system integration?</w:t>
      </w:r>
    </w:p>
    <w:p w14:paraId="180BDD65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handle multi-level wave picking?</w:t>
      </w:r>
    </w:p>
    <w:p w14:paraId="1A393D4A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is the role of system-guided exception management?</w:t>
      </w:r>
    </w:p>
    <w:p w14:paraId="20F1124E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define inventory accuracy audits?</w:t>
      </w:r>
    </w:p>
    <w:p w14:paraId="5B580CAE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are the benefits of warehouse task prioritization?</w:t>
      </w:r>
    </w:p>
    <w:p w14:paraId="5BEB60F3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optimize product slotting for seasonal inventory?</w:t>
      </w:r>
    </w:p>
    <w:p w14:paraId="6FF34023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is the function of stock type management for warehouse orders?</w:t>
      </w:r>
    </w:p>
    <w:p w14:paraId="61F07433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track warehouse process deviations?</w:t>
      </w:r>
    </w:p>
    <w:p w14:paraId="60A6C189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is the impact of handling unit-based picking confirmation?</w:t>
      </w:r>
    </w:p>
    <w:p w14:paraId="785B8C05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manage bin type assignment logic?</w:t>
      </w:r>
    </w:p>
    <w:p w14:paraId="6B178131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is the function of zone-based stock removal strategies?</w:t>
      </w:r>
    </w:p>
    <w:p w14:paraId="7FC42BDC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How does SAP EWM define demand-driven </w:t>
      </w:r>
      <w:proofErr w:type="spellStart"/>
      <w:r>
        <w:t>putaway</w:t>
      </w:r>
      <w:proofErr w:type="spellEnd"/>
      <w:r>
        <w:t>?</w:t>
      </w:r>
    </w:p>
    <w:p w14:paraId="23D388E4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are the advantages of automated bin replenishment checks?</w:t>
      </w:r>
    </w:p>
    <w:p w14:paraId="053750F3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track real-time warehouse efficiency metrics?</w:t>
      </w:r>
    </w:p>
    <w:p w14:paraId="36291DA5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is the function of exception-based wave sequencing?</w:t>
      </w:r>
    </w:p>
    <w:p w14:paraId="62631297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manage labor efficiency during off-peak hours?</w:t>
      </w:r>
    </w:p>
    <w:p w14:paraId="0DCD07EB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are the benefits of RF-based order completion validation?</w:t>
      </w:r>
    </w:p>
    <w:p w14:paraId="0DB58CC7" w14:textId="77777777" w:rsidR="002F25E3" w:rsidRDefault="002F25E3" w:rsidP="002F25E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does SAP EWM optimize inventory reclassification workflows?</w:t>
      </w:r>
    </w:p>
    <w:p w14:paraId="35601044" w14:textId="77777777" w:rsidR="002F25E3" w:rsidRDefault="002F25E3" w:rsidP="00021EA2"/>
    <w:p w14:paraId="634EBCB3" w14:textId="77777777" w:rsidR="002F25E3" w:rsidRDefault="002F25E3" w:rsidP="002F25E3">
      <w:pPr>
        <w:pStyle w:val="Heading3"/>
      </w:pPr>
      <w:r>
        <w:rPr>
          <w:rStyle w:val="Strong"/>
          <w:b/>
          <w:bCs/>
        </w:rPr>
        <w:t>SAP EWM Certification - Set 12 (80 Questions)</w:t>
      </w:r>
    </w:p>
    <w:p w14:paraId="5EAA1989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is the function of system-driven slotting adjustments?</w:t>
      </w:r>
    </w:p>
    <w:p w14:paraId="3EA275EF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handle order consolidation for mixed-item shipments?</w:t>
      </w:r>
    </w:p>
    <w:p w14:paraId="79933181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is the impact of queue-based resource allocation?</w:t>
      </w:r>
    </w:p>
    <w:p w14:paraId="1EDF2058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optimize work center utilization?</w:t>
      </w:r>
    </w:p>
    <w:p w14:paraId="70E89AD2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is the function of bin replenishment sequencing?</w:t>
      </w:r>
    </w:p>
    <w:p w14:paraId="268855BD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define storage section rules for hazardous materials?</w:t>
      </w:r>
    </w:p>
    <w:p w14:paraId="574DF96B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lastRenderedPageBreak/>
        <w:t>What is the role of inbound staging area capacity optimization?</w:t>
      </w:r>
    </w:p>
    <w:p w14:paraId="65665BD4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track warehouse execution bottlenecks?</w:t>
      </w:r>
    </w:p>
    <w:p w14:paraId="22DDCBAE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What is the function of </w:t>
      </w:r>
      <w:proofErr w:type="spellStart"/>
      <w:r>
        <w:t>putaway</w:t>
      </w:r>
      <w:proofErr w:type="spellEnd"/>
      <w:r>
        <w:t xml:space="preserve"> exception handling?</w:t>
      </w:r>
    </w:p>
    <w:p w14:paraId="31DB88C3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determine wave execution dependencies?</w:t>
      </w:r>
    </w:p>
    <w:p w14:paraId="4E1A5D4E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is the impact of real-time exception reporting?</w:t>
      </w:r>
    </w:p>
    <w:p w14:paraId="647A6994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optimize warehouse order release strategies?</w:t>
      </w:r>
    </w:p>
    <w:p w14:paraId="4731305A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is the function of handling unit validation in outbound processes?</w:t>
      </w:r>
    </w:p>
    <w:p w14:paraId="4518C184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manage partial order fulfillment rules?</w:t>
      </w:r>
    </w:p>
    <w:p w14:paraId="61C4B01B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are the advantages of system-driven bin selection?</w:t>
      </w:r>
    </w:p>
    <w:p w14:paraId="51A4DCC4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track stock movement discrepancies?</w:t>
      </w:r>
    </w:p>
    <w:p w14:paraId="3CB626B1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is the role of labor resource leveling in wave execution?</w:t>
      </w:r>
    </w:p>
    <w:p w14:paraId="32F725D3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define picking confirmation steps?</w:t>
      </w:r>
    </w:p>
    <w:p w14:paraId="4E72DB1B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is the function of warehouse-specific cycle count triggers?</w:t>
      </w:r>
    </w:p>
    <w:p w14:paraId="274C7147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optimize multi-zone picking efficiency?</w:t>
      </w:r>
    </w:p>
    <w:p w14:paraId="3AA27BCC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are the benefits of real-time order processing feedback?</w:t>
      </w:r>
    </w:p>
    <w:p w14:paraId="06741422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define task interleaving logic?</w:t>
      </w:r>
    </w:p>
    <w:p w14:paraId="2E3519B8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What is the impact of </w:t>
      </w:r>
      <w:proofErr w:type="spellStart"/>
      <w:r>
        <w:t>putaway</w:t>
      </w:r>
      <w:proofErr w:type="spellEnd"/>
      <w:r>
        <w:t xml:space="preserve"> priority rules?</w:t>
      </w:r>
    </w:p>
    <w:p w14:paraId="4628789E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manage real-time inventory synchronization?</w:t>
      </w:r>
    </w:p>
    <w:p w14:paraId="19A817E6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is the function of exception-based picking workflows?</w:t>
      </w:r>
    </w:p>
    <w:p w14:paraId="60A98581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optimize RF scanning accuracy?</w:t>
      </w:r>
    </w:p>
    <w:p w14:paraId="6273937B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are the advantages of system-managed replenishment?</w:t>
      </w:r>
    </w:p>
    <w:p w14:paraId="06EDCBED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define deviation reporting workflows?</w:t>
      </w:r>
    </w:p>
    <w:p w14:paraId="6BB4E856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is the function of warehouse labor demand forecasting?</w:t>
      </w:r>
    </w:p>
    <w:p w14:paraId="16420FA6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track high-value stock movement security?</w:t>
      </w:r>
    </w:p>
    <w:p w14:paraId="7F5F1610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is the role of pick-to-light technology in SAP EWM?</w:t>
      </w:r>
    </w:p>
    <w:p w14:paraId="7DDE5DF1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How does SAP EWM determine optimal </w:t>
      </w:r>
      <w:proofErr w:type="spellStart"/>
      <w:r>
        <w:t>putaway</w:t>
      </w:r>
      <w:proofErr w:type="spellEnd"/>
      <w:r>
        <w:t xml:space="preserve"> rules for temperature-sensitive items?</w:t>
      </w:r>
    </w:p>
    <w:p w14:paraId="56C6E9C0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is the function of real-time bin reassignment?</w:t>
      </w:r>
    </w:p>
    <w:p w14:paraId="280246B0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track wave completion status?</w:t>
      </w:r>
    </w:p>
    <w:p w14:paraId="7A5EA2E7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is the impact of system-guided dock door assignments?</w:t>
      </w:r>
    </w:p>
    <w:p w14:paraId="1B9C7760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define handling unit-based stock transfers?</w:t>
      </w:r>
    </w:p>
    <w:p w14:paraId="5C9C504D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are the advantages of task sequence optimization?</w:t>
      </w:r>
    </w:p>
    <w:p w14:paraId="73C17D2D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manage cross-zone replenishment logic?</w:t>
      </w:r>
    </w:p>
    <w:p w14:paraId="60EC1411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is the function of automated material flow monitoring?</w:t>
      </w:r>
    </w:p>
    <w:p w14:paraId="5BCABF98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track inbound quality check deviations?</w:t>
      </w:r>
    </w:p>
    <w:p w14:paraId="0C2507E2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is the role of exception handling for cycle counting?</w:t>
      </w:r>
    </w:p>
    <w:p w14:paraId="03AC1E88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define high-volume order fulfillment strategies?</w:t>
      </w:r>
    </w:p>
    <w:p w14:paraId="7D1BE812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is the function of demand-based task bundling?</w:t>
      </w:r>
    </w:p>
    <w:p w14:paraId="32A3023C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track replenishment order completion rates?</w:t>
      </w:r>
    </w:p>
    <w:p w14:paraId="32998FD7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is the impact of warehouse slotting reconfigurations?</w:t>
      </w:r>
    </w:p>
    <w:p w14:paraId="482FEEFE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define system-driven inventory reconciliation?</w:t>
      </w:r>
    </w:p>
    <w:p w14:paraId="71F04F7A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are the benefits of automated bin-to-bin stock transfers?</w:t>
      </w:r>
    </w:p>
    <w:p w14:paraId="2B25E6EB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optimize exception handling for urgent orders?</w:t>
      </w:r>
    </w:p>
    <w:p w14:paraId="681898EA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is the function of real-time stock ledger updates?</w:t>
      </w:r>
    </w:p>
    <w:p w14:paraId="12AF3728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track exception-based labor utilization?</w:t>
      </w:r>
    </w:p>
    <w:p w14:paraId="66E3AD74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is the impact of multi-step wave execution?</w:t>
      </w:r>
    </w:p>
    <w:p w14:paraId="4782369F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define inbound processing exception alerts?</w:t>
      </w:r>
    </w:p>
    <w:p w14:paraId="697658C9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is the function of warehouse layout-driven picking logic?</w:t>
      </w:r>
    </w:p>
    <w:p w14:paraId="7C390DDA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track dock appointment scheduling efficiency?</w:t>
      </w:r>
    </w:p>
    <w:p w14:paraId="33D5678C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are the benefits of handling unit-based task prioritization?</w:t>
      </w:r>
    </w:p>
    <w:p w14:paraId="1CF2295F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lastRenderedPageBreak/>
        <w:t>How does SAP EWM manage storage type restrictions for fragile goods?</w:t>
      </w:r>
    </w:p>
    <w:p w14:paraId="1129EE3E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is the function of system-generated pick path adjustments?</w:t>
      </w:r>
    </w:p>
    <w:p w14:paraId="10A57401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track slotting efficiency KPIs?</w:t>
      </w:r>
    </w:p>
    <w:p w14:paraId="365FF5AC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is the role of exception-based outbound processing alerts?</w:t>
      </w:r>
    </w:p>
    <w:p w14:paraId="1A60A0E0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define task reassignment logic?</w:t>
      </w:r>
    </w:p>
    <w:p w14:paraId="08087F9B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What are the advantages of automated </w:t>
      </w:r>
      <w:proofErr w:type="spellStart"/>
      <w:r>
        <w:t>putaway</w:t>
      </w:r>
      <w:proofErr w:type="spellEnd"/>
      <w:r>
        <w:t xml:space="preserve"> sequence optimization?</w:t>
      </w:r>
    </w:p>
    <w:p w14:paraId="491402B3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manage bin sorting rules for high-turnover products?</w:t>
      </w:r>
    </w:p>
    <w:p w14:paraId="1FB85902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is the function of wave-based bin replenishment?</w:t>
      </w:r>
    </w:p>
    <w:p w14:paraId="7E3B5C3E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track storage bin availability updates?</w:t>
      </w:r>
    </w:p>
    <w:p w14:paraId="464EB168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is the impact of system-driven bin blocking rules?</w:t>
      </w:r>
    </w:p>
    <w:p w14:paraId="53F8B86C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define wave execution prioritization?</w:t>
      </w:r>
    </w:p>
    <w:p w14:paraId="07C7F8AE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are the benefits of automated workforce task balancing?</w:t>
      </w:r>
    </w:p>
    <w:p w14:paraId="1D9BDED7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How does SAP EWM optimize </w:t>
      </w:r>
      <w:proofErr w:type="spellStart"/>
      <w:r>
        <w:t>putaway</w:t>
      </w:r>
      <w:proofErr w:type="spellEnd"/>
      <w:r>
        <w:t xml:space="preserve"> for hazardous material compliance?</w:t>
      </w:r>
    </w:p>
    <w:p w14:paraId="7FC09759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is the function of cross-docking warehouse task integration?</w:t>
      </w:r>
    </w:p>
    <w:p w14:paraId="1A7B28D8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track warehouse productivity trends?</w:t>
      </w:r>
    </w:p>
    <w:p w14:paraId="01DAB586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is the role of system-driven task confirmation timing?</w:t>
      </w:r>
    </w:p>
    <w:p w14:paraId="3E727AFF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optimize bin type assignment strategies?</w:t>
      </w:r>
    </w:p>
    <w:p w14:paraId="48E54DA6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is the function of demand-based order batching?</w:t>
      </w:r>
    </w:p>
    <w:p w14:paraId="1FE0AEF3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define resource pooling for high-volume orders?</w:t>
      </w:r>
    </w:p>
    <w:p w14:paraId="09A46B5C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are the advantages of automated labor allocation based on workload?</w:t>
      </w:r>
    </w:p>
    <w:p w14:paraId="03B75C0D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manage labor movement patterns?</w:t>
      </w:r>
    </w:p>
    <w:p w14:paraId="2C5317F8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is the function of system-driven task execution validation?</w:t>
      </w:r>
    </w:p>
    <w:p w14:paraId="0ACB563F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track warehouse resource consumption rates?</w:t>
      </w:r>
    </w:p>
    <w:p w14:paraId="35B85780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What are the benefits of exception-based </w:t>
      </w:r>
      <w:proofErr w:type="spellStart"/>
      <w:r>
        <w:t>putaway</w:t>
      </w:r>
      <w:proofErr w:type="spellEnd"/>
      <w:r>
        <w:t xml:space="preserve"> workflow enhancements?</w:t>
      </w:r>
    </w:p>
    <w:p w14:paraId="7C018E35" w14:textId="77777777" w:rsidR="002F25E3" w:rsidRDefault="002F25E3" w:rsidP="002F25E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does SAP EWM optimize mixed product warehouse processing?</w:t>
      </w:r>
    </w:p>
    <w:p w14:paraId="75D212E9" w14:textId="77777777" w:rsidR="002F25E3" w:rsidRDefault="002F25E3" w:rsidP="002F25E3">
      <w:pPr>
        <w:pStyle w:val="Heading3"/>
      </w:pPr>
      <w:r>
        <w:rPr>
          <w:rStyle w:val="Strong"/>
          <w:b/>
          <w:bCs/>
        </w:rPr>
        <w:t>SAP EWM Certification - Set 13 (80 Questions)</w:t>
      </w:r>
    </w:p>
    <w:p w14:paraId="172C741A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How does SAP EWM handle multi-stage picking processes?</w:t>
      </w:r>
    </w:p>
    <w:p w14:paraId="1F6EBBE0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is the role of warehouse process types in SAP EWM?</w:t>
      </w:r>
    </w:p>
    <w:p w14:paraId="762A3D37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How does SAP EWM optimize bin search sequencing for picking tasks?</w:t>
      </w:r>
    </w:p>
    <w:p w14:paraId="4D7B53B3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is the impact of automated exception reporting on warehouse performance?</w:t>
      </w:r>
    </w:p>
    <w:p w14:paraId="0F46E973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How does SAP EWM define slotting optimization strategies?</w:t>
      </w:r>
    </w:p>
    <w:p w14:paraId="2E769813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are the benefits of using waves in outbound processing?</w:t>
      </w:r>
    </w:p>
    <w:p w14:paraId="16B4ECB1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How does SAP EWM track warehouse heatmap analytics?</w:t>
      </w:r>
    </w:p>
    <w:p w14:paraId="35E90955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is the function of storage bin status management?</w:t>
      </w:r>
    </w:p>
    <w:p w14:paraId="4817E336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How does SAP EWM integrate with material flow systems (MFS)?</w:t>
      </w:r>
    </w:p>
    <w:p w14:paraId="57746695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is the role of resource groups in SAP EWM labor management?</w:t>
      </w:r>
    </w:p>
    <w:p w14:paraId="27904569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How does SAP EWM manage inventory blocking scenarios?</w:t>
      </w:r>
    </w:p>
    <w:p w14:paraId="64C39A78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is the function of exception handling for storage bin capacity limits?</w:t>
      </w:r>
    </w:p>
    <w:p w14:paraId="3F09D8D1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How does SAP EWM track stock consistency across distributed warehouses?</w:t>
      </w:r>
    </w:p>
    <w:p w14:paraId="77CFA0FD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are the advantages of system-driven staging area determination?</w:t>
      </w:r>
    </w:p>
    <w:p w14:paraId="73600CA8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How does SAP EWM define labor performance tracking metrics?</w:t>
      </w:r>
    </w:p>
    <w:p w14:paraId="46D287E2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is the impact of automated warehouse order release?</w:t>
      </w:r>
    </w:p>
    <w:p w14:paraId="15B3D6E0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How does SAP EWM optimize door and staging area assignment for outbound processes?</w:t>
      </w:r>
    </w:p>
    <w:p w14:paraId="2F4706D3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is the role of pick-point optimization in SAP EWM?</w:t>
      </w:r>
    </w:p>
    <w:p w14:paraId="52DD9003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How does SAP EWM track queue congestion in task execution?</w:t>
      </w:r>
    </w:p>
    <w:p w14:paraId="18EAA83F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is the function of packaging material determination?</w:t>
      </w:r>
    </w:p>
    <w:p w14:paraId="7D45349A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lastRenderedPageBreak/>
        <w:t>How does SAP EWM manage mixed pallet handling rules?</w:t>
      </w:r>
    </w:p>
    <w:p w14:paraId="62FFEF3B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are the benefits of using wave templates for recurring orders?</w:t>
      </w:r>
    </w:p>
    <w:p w14:paraId="0F898ADF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How does SAP EWM handle capacity limits for different warehouse zones?</w:t>
      </w:r>
    </w:p>
    <w:p w14:paraId="2AA137B9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is the role of exception alerts in replenishment processes?</w:t>
      </w:r>
    </w:p>
    <w:p w14:paraId="05E37C38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How does SAP EWM optimize </w:t>
      </w:r>
      <w:proofErr w:type="spellStart"/>
      <w:r>
        <w:t>putaway</w:t>
      </w:r>
      <w:proofErr w:type="spellEnd"/>
      <w:r>
        <w:t xml:space="preserve"> rules based on bin accessibility?</w:t>
      </w:r>
    </w:p>
    <w:p w14:paraId="032112D1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is the function of a warehouse task cancellation workflow?</w:t>
      </w:r>
    </w:p>
    <w:p w14:paraId="26DB7E52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How does SAP EWM track labor efficiency </w:t>
      </w:r>
      <w:proofErr w:type="gramStart"/>
      <w:r>
        <w:t>using</w:t>
      </w:r>
      <w:proofErr w:type="gramEnd"/>
      <w:r>
        <w:t xml:space="preserve"> warehouse resource groups?</w:t>
      </w:r>
    </w:p>
    <w:p w14:paraId="4D89D194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is the impact of flexible bin sorting in warehouse operations?</w:t>
      </w:r>
    </w:p>
    <w:p w14:paraId="3B39F7AD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How does SAP EWM define wave completion thresholds?</w:t>
      </w:r>
    </w:p>
    <w:p w14:paraId="39DF8AAE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are the benefits of using dynamic slotting strategies?</w:t>
      </w:r>
    </w:p>
    <w:p w14:paraId="4FD7FF17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How does SAP EWM optimize cross-zone picking sequences?</w:t>
      </w:r>
    </w:p>
    <w:p w14:paraId="2C61F2F1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is the function of order prioritization rules in wave processing?</w:t>
      </w:r>
    </w:p>
    <w:p w14:paraId="44B1DC5F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How does SAP EWM handle stock discrepancy reporting?</w:t>
      </w:r>
    </w:p>
    <w:p w14:paraId="765FF3A9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is the role of system-driven stock relocation?</w:t>
      </w:r>
    </w:p>
    <w:p w14:paraId="5A13A1B7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How does SAP EWM track inventory accuracy trends?</w:t>
      </w:r>
    </w:p>
    <w:p w14:paraId="3E2FC51E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is the function of exception-based stock removal?</w:t>
      </w:r>
    </w:p>
    <w:p w14:paraId="49A9EF5B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How does SAP EWM optimize RF-directed replenishment?</w:t>
      </w:r>
    </w:p>
    <w:p w14:paraId="17505FA3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What are the advantages of staggered </w:t>
      </w:r>
      <w:proofErr w:type="spellStart"/>
      <w:r>
        <w:t>putaway</w:t>
      </w:r>
      <w:proofErr w:type="spellEnd"/>
      <w:r>
        <w:t xml:space="preserve"> execution?</w:t>
      </w:r>
    </w:p>
    <w:p w14:paraId="0171A112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How does SAP EWM manage warehouse-specific </w:t>
      </w:r>
      <w:proofErr w:type="spellStart"/>
      <w:r>
        <w:t>putaway</w:t>
      </w:r>
      <w:proofErr w:type="spellEnd"/>
      <w:r>
        <w:t xml:space="preserve"> strategies?</w:t>
      </w:r>
    </w:p>
    <w:p w14:paraId="7F3CF37F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is the function of intelligent work assignment in SAP EWM?</w:t>
      </w:r>
    </w:p>
    <w:p w14:paraId="605645AC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How does SAP EWM track warehouse congestion and utilization rates?</w:t>
      </w:r>
    </w:p>
    <w:p w14:paraId="68BBCA7F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is the role of automated dock appointment scheduling?</w:t>
      </w:r>
    </w:p>
    <w:p w14:paraId="07546360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How does SAP EWM optimize </w:t>
      </w:r>
      <w:proofErr w:type="spellStart"/>
      <w:r>
        <w:t>putaway</w:t>
      </w:r>
      <w:proofErr w:type="spellEnd"/>
      <w:r>
        <w:t xml:space="preserve"> for perishable goods?</w:t>
      </w:r>
    </w:p>
    <w:p w14:paraId="4B75094E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is the function of near-expiry stock management?</w:t>
      </w:r>
    </w:p>
    <w:p w14:paraId="63F2CE59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How does SAP EWM define exception-handling workflows?</w:t>
      </w:r>
    </w:p>
    <w:p w14:paraId="74E32470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are the benefits of handling unit-based picking strategies?</w:t>
      </w:r>
    </w:p>
    <w:p w14:paraId="48F9E369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How does SAP EWM optimize bin selection for large-volume orders?</w:t>
      </w:r>
    </w:p>
    <w:p w14:paraId="3595FD66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is the function of zone-based replenishment rules?</w:t>
      </w:r>
    </w:p>
    <w:p w14:paraId="56270C1E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How does SAP EWM track labor productivity fluctuations?</w:t>
      </w:r>
    </w:p>
    <w:p w14:paraId="3308C17A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is the role of packaging type determination in shipping?</w:t>
      </w:r>
    </w:p>
    <w:p w14:paraId="71F33258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How does SAP EWM optimize wave grouping for similar orders?</w:t>
      </w:r>
    </w:p>
    <w:p w14:paraId="19DF4FAF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is the function of serial number tracking in warehouse tasks?</w:t>
      </w:r>
    </w:p>
    <w:p w14:paraId="2700ADD7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How does SAP EWM manage labor cost analysis for picking activities?</w:t>
      </w:r>
    </w:p>
    <w:p w14:paraId="6019CC99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What is the impact of automated </w:t>
      </w:r>
      <w:proofErr w:type="spellStart"/>
      <w:r>
        <w:t>putaway</w:t>
      </w:r>
      <w:proofErr w:type="spellEnd"/>
      <w:r>
        <w:t xml:space="preserve"> logic on retrieval speed?</w:t>
      </w:r>
    </w:p>
    <w:p w14:paraId="58CAEBF6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How does SAP EWM track queue-based workload distribution?</w:t>
      </w:r>
    </w:p>
    <w:p w14:paraId="7BCB2929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are the benefits of multi-wave outbound processing?</w:t>
      </w:r>
    </w:p>
    <w:p w14:paraId="3BF70035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How does SAP EWM optimize bin capacity usage?</w:t>
      </w:r>
    </w:p>
    <w:p w14:paraId="0DCFC3E7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is the function of priority-based task execution?</w:t>
      </w:r>
    </w:p>
    <w:p w14:paraId="769B35CE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How does SAP EWM track inventory classification changes?</w:t>
      </w:r>
    </w:p>
    <w:p w14:paraId="3B6C0537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is the role of safety stock rules in replenishment strategies?</w:t>
      </w:r>
    </w:p>
    <w:p w14:paraId="3A10DFAE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How does SAP EWM manage task completion rate monitoring?</w:t>
      </w:r>
    </w:p>
    <w:p w14:paraId="3461E1BD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is the function of pick-to-voice technology?</w:t>
      </w:r>
    </w:p>
    <w:p w14:paraId="2A1DED19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How does SAP EWM track product demand fluctuations?</w:t>
      </w:r>
    </w:p>
    <w:p w14:paraId="591D9EF7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are the advantages of implementing bin sectioning?</w:t>
      </w:r>
    </w:p>
    <w:p w14:paraId="60683D20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How does SAP EWM optimize replenishment for seasonal products?</w:t>
      </w:r>
    </w:p>
    <w:p w14:paraId="19FDD4D6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is the function of cross-docking stock movements?</w:t>
      </w:r>
    </w:p>
    <w:p w14:paraId="39DAD1E9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How does SAP EWM track </w:t>
      </w:r>
      <w:proofErr w:type="spellStart"/>
      <w:r>
        <w:t>putaway</w:t>
      </w:r>
      <w:proofErr w:type="spellEnd"/>
      <w:r>
        <w:t xml:space="preserve"> efficiency indicators?</w:t>
      </w:r>
    </w:p>
    <w:p w14:paraId="1AB3AC04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is the role of exception management in stock adjustments?</w:t>
      </w:r>
    </w:p>
    <w:p w14:paraId="79DADD28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How does SAP EWM optimize </w:t>
      </w:r>
      <w:proofErr w:type="spellStart"/>
      <w:r>
        <w:t>putaway</w:t>
      </w:r>
      <w:proofErr w:type="spellEnd"/>
      <w:r>
        <w:t xml:space="preserve"> sequence algorithms?</w:t>
      </w:r>
    </w:p>
    <w:p w14:paraId="5C634137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are the benefits of automated stock sorting workflows?</w:t>
      </w:r>
    </w:p>
    <w:p w14:paraId="66C9B438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lastRenderedPageBreak/>
        <w:t>How does SAP EWM define wave rescheduling logic?</w:t>
      </w:r>
    </w:p>
    <w:p w14:paraId="6313AEFE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is the function of real-time labor allocation in SAP EWM?</w:t>
      </w:r>
    </w:p>
    <w:p w14:paraId="052D40A3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How does SAP EWM track stock removal sequence adjustments?</w:t>
      </w:r>
    </w:p>
    <w:p w14:paraId="34155215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is the impact of mixed storage type handling?</w:t>
      </w:r>
    </w:p>
    <w:p w14:paraId="30FAB131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How does SAP EWM manage warehouse load balancing strategies?</w:t>
      </w:r>
    </w:p>
    <w:p w14:paraId="1C6C7C2B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is the function of warehouse task bundling?</w:t>
      </w:r>
    </w:p>
    <w:p w14:paraId="08E44F85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How does SAP EWM track inbound shipment delays?</w:t>
      </w:r>
    </w:p>
    <w:p w14:paraId="39CB6940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are the benefits of RF-directed task confirmations?</w:t>
      </w:r>
    </w:p>
    <w:p w14:paraId="4B917E1D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How does SAP EWM optimize automated guided vehicle (AGV) routing?</w:t>
      </w:r>
    </w:p>
    <w:p w14:paraId="279FEB6A" w14:textId="77777777" w:rsidR="002F25E3" w:rsidRDefault="002F25E3" w:rsidP="002F25E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is the function of predictive analytics in inventory management?</w:t>
      </w:r>
    </w:p>
    <w:p w14:paraId="591A4105" w14:textId="77777777" w:rsidR="002F25E3" w:rsidRDefault="002F25E3" w:rsidP="00021EA2"/>
    <w:p w14:paraId="2932AF88" w14:textId="77777777" w:rsidR="002F25E3" w:rsidRDefault="002F25E3" w:rsidP="002F25E3">
      <w:pPr>
        <w:pStyle w:val="Heading3"/>
      </w:pPr>
      <w:r>
        <w:rPr>
          <w:rStyle w:val="Strong"/>
          <w:b/>
          <w:bCs/>
        </w:rPr>
        <w:t>SAP EWM Certification - Set 14 (80 Questions)</w:t>
      </w:r>
    </w:p>
    <w:p w14:paraId="1884C57B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does SAP EWM manage slotting optimization for fast-moving items?</w:t>
      </w:r>
    </w:p>
    <w:p w14:paraId="3898C7B1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is the function of queue-based task execution prioritization?</w:t>
      </w:r>
    </w:p>
    <w:p w14:paraId="58319A21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does SAP EWM handle automatic replenishment triggers?</w:t>
      </w:r>
    </w:p>
    <w:p w14:paraId="01F2D31C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is the impact of exception handling on picking performance?</w:t>
      </w:r>
    </w:p>
    <w:p w14:paraId="5B999AF5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does SAP EWM optimize wave execution for high-priority orders?</w:t>
      </w:r>
    </w:p>
    <w:p w14:paraId="2EDA9547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are the advantages of multi-step stock removal strategies?</w:t>
      </w:r>
    </w:p>
    <w:p w14:paraId="129DA155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does SAP EWM track real-time inventory valuation adjustments?</w:t>
      </w:r>
    </w:p>
    <w:p w14:paraId="4442F9DE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What is the function of bin classification rules in </w:t>
      </w:r>
      <w:proofErr w:type="spellStart"/>
      <w:r>
        <w:t>putaway</w:t>
      </w:r>
      <w:proofErr w:type="spellEnd"/>
      <w:r>
        <w:t>?</w:t>
      </w:r>
    </w:p>
    <w:p w14:paraId="58789822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How does SAP EWM define alternative storage types for </w:t>
      </w:r>
      <w:proofErr w:type="spellStart"/>
      <w:r>
        <w:t>putaway</w:t>
      </w:r>
      <w:proofErr w:type="spellEnd"/>
      <w:r>
        <w:t xml:space="preserve"> exceptions?</w:t>
      </w:r>
    </w:p>
    <w:p w14:paraId="25712C11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is the role of RF-based stock verification workflows?</w:t>
      </w:r>
    </w:p>
    <w:p w14:paraId="01B4483E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does SAP EWM manage system-driven exception alerts?</w:t>
      </w:r>
    </w:p>
    <w:p w14:paraId="7C44319C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is the function of warehouse task re-evaluation logic?</w:t>
      </w:r>
    </w:p>
    <w:p w14:paraId="5F302BA1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does SAP EWM optimize dock utilization during inbound processing?</w:t>
      </w:r>
    </w:p>
    <w:p w14:paraId="560696EE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are the benefits of preconfigured picking waves for seasonal demand?</w:t>
      </w:r>
    </w:p>
    <w:p w14:paraId="55D90153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does SAP EWM track task completion efficiency per resource?</w:t>
      </w:r>
    </w:p>
    <w:p w14:paraId="0114B754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is the function of task prioritization based on item characteristics?</w:t>
      </w:r>
    </w:p>
    <w:p w14:paraId="12C9D3C1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does SAP EWM manage cross-zone order fulfillment workflows?</w:t>
      </w:r>
    </w:p>
    <w:p w14:paraId="63CD5C78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is the impact of system-driven batch determination?</w:t>
      </w:r>
    </w:p>
    <w:p w14:paraId="58614644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does SAP EWM define product-specific picking methodologies?</w:t>
      </w:r>
    </w:p>
    <w:p w14:paraId="26D1789E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is the function of workload balancing between warehouse zones?</w:t>
      </w:r>
    </w:p>
    <w:p w14:paraId="4D0D1E0A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does SAP EWM track resource usage efficiency in outbound processing?</w:t>
      </w:r>
    </w:p>
    <w:p w14:paraId="0B463AE8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are the benefits of automated exception handling for replenishment?</w:t>
      </w:r>
    </w:p>
    <w:p w14:paraId="204E7E85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does SAP EWM optimize material flow through warehouse automation?</w:t>
      </w:r>
    </w:p>
    <w:p w14:paraId="7E587C8B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is the function of bin reassignment based on velocity tracking?</w:t>
      </w:r>
    </w:p>
    <w:p w14:paraId="23AEE499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does SAP EWM handle mixed-unit stock consolidation?</w:t>
      </w:r>
    </w:p>
    <w:p w14:paraId="07847E0E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What is the role of </w:t>
      </w:r>
      <w:proofErr w:type="spellStart"/>
      <w:r>
        <w:t>putaway</w:t>
      </w:r>
      <w:proofErr w:type="spellEnd"/>
      <w:r>
        <w:t xml:space="preserve"> process confirmation steps?</w:t>
      </w:r>
    </w:p>
    <w:p w14:paraId="00E4829B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does SAP EWM define intelligent labor assignment rules?</w:t>
      </w:r>
    </w:p>
    <w:p w14:paraId="59732B88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is the impact of exception-based warehouse task allocation?</w:t>
      </w:r>
    </w:p>
    <w:p w14:paraId="3259D53A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does SAP EWM track warehouse congestion in real time?</w:t>
      </w:r>
    </w:p>
    <w:p w14:paraId="3B55E8B0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is the function of warehouse-specific packing instructions?</w:t>
      </w:r>
    </w:p>
    <w:p w14:paraId="69CC80E0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does SAP EWM manage product serialization tracking?</w:t>
      </w:r>
    </w:p>
    <w:p w14:paraId="65790284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are the advantages of automated workforce scheduling in SAP EWM?</w:t>
      </w:r>
    </w:p>
    <w:p w14:paraId="6E62666E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does SAP EWM optimize inventory levels for just-in-time replenishment?</w:t>
      </w:r>
    </w:p>
    <w:p w14:paraId="50007A0E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is the function of event-based inventory reconciliation?</w:t>
      </w:r>
    </w:p>
    <w:p w14:paraId="3D573ABC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lastRenderedPageBreak/>
        <w:t>How does SAP EWM track order cycle time reductions?</w:t>
      </w:r>
    </w:p>
    <w:p w14:paraId="56751B5B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is the role of handling unit-based picking validation?</w:t>
      </w:r>
    </w:p>
    <w:p w14:paraId="65A762D3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does SAP EWM optimize warehouse efficiency through demand-based bin assignments?</w:t>
      </w:r>
    </w:p>
    <w:p w14:paraId="618720A7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is the impact of wave-based picking prioritization?</w:t>
      </w:r>
    </w:p>
    <w:p w14:paraId="17FC8501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does SAP EWM track workload trends for predictive labor planning?</w:t>
      </w:r>
    </w:p>
    <w:p w14:paraId="4D874523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is the function of warehouse stock categorization rules?</w:t>
      </w:r>
    </w:p>
    <w:p w14:paraId="59743E62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How does SAP EWM manage exception-based </w:t>
      </w:r>
      <w:proofErr w:type="spellStart"/>
      <w:r>
        <w:t>reslotting</w:t>
      </w:r>
      <w:proofErr w:type="spellEnd"/>
      <w:r>
        <w:t xml:space="preserve"> logic?</w:t>
      </w:r>
    </w:p>
    <w:p w14:paraId="5B8A1A4E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are the benefits of system-guided storage bin selection?</w:t>
      </w:r>
    </w:p>
    <w:p w14:paraId="5C2000F8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does SAP EWM optimize load consolidation for outbound deliveries?</w:t>
      </w:r>
    </w:p>
    <w:p w14:paraId="52D213BE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is the function of route-based task sequencing?</w:t>
      </w:r>
    </w:p>
    <w:p w14:paraId="604C3E35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does SAP EWM track picking accuracy for high-value goods?</w:t>
      </w:r>
    </w:p>
    <w:p w14:paraId="67FB5D74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is the role of automated handling unit creation?</w:t>
      </w:r>
    </w:p>
    <w:p w14:paraId="313D220E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does SAP EWM optimize cross-docking execution?</w:t>
      </w:r>
    </w:p>
    <w:p w14:paraId="115030AE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What is the function of </w:t>
      </w:r>
      <w:proofErr w:type="spellStart"/>
      <w:r>
        <w:t>putaway</w:t>
      </w:r>
      <w:proofErr w:type="spellEnd"/>
      <w:r>
        <w:t xml:space="preserve"> sequencing for fragile items?</w:t>
      </w:r>
    </w:p>
    <w:p w14:paraId="4C684286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does SAP EWM track storage bin heatmap utilization?</w:t>
      </w:r>
    </w:p>
    <w:p w14:paraId="56CCFB2D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are the advantages of priority-based wave execution?</w:t>
      </w:r>
    </w:p>
    <w:p w14:paraId="10CCC7CA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does SAP EWM manage bin-to-bin transfer validations?</w:t>
      </w:r>
    </w:p>
    <w:p w14:paraId="1B194D14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is the impact of system-driven queue rebalancing?</w:t>
      </w:r>
    </w:p>
    <w:p w14:paraId="34AEB0B0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How does SAP EWM optimize </w:t>
      </w:r>
      <w:proofErr w:type="spellStart"/>
      <w:r>
        <w:t>putaway</w:t>
      </w:r>
      <w:proofErr w:type="spellEnd"/>
      <w:r>
        <w:t xml:space="preserve"> logic for multi-tier storage?</w:t>
      </w:r>
    </w:p>
    <w:p w14:paraId="2CBD2129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is the function of exception-based storage type assignments?</w:t>
      </w:r>
    </w:p>
    <w:p w14:paraId="6EADF7D6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does SAP EWM track warehouse order lifecycle performance?</w:t>
      </w:r>
    </w:p>
    <w:p w14:paraId="2309B3B2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is the role of automated bin replenishment logic?</w:t>
      </w:r>
    </w:p>
    <w:p w14:paraId="463F7D52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does SAP EWM optimize RF-based picking execution?</w:t>
      </w:r>
    </w:p>
    <w:p w14:paraId="0CB77B79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are the benefits of real-time stock movement tracking?</w:t>
      </w:r>
    </w:p>
    <w:p w14:paraId="76088BC6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does SAP EWM define wave execution dependencies?</w:t>
      </w:r>
    </w:p>
    <w:p w14:paraId="40E71B53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is the function of exception-based stock removal strategies?</w:t>
      </w:r>
    </w:p>
    <w:p w14:paraId="7D10044F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does SAP EWM track performance KPIs for warehouse resources?</w:t>
      </w:r>
    </w:p>
    <w:p w14:paraId="6A823DA3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is the role of system-guided pick path optimization?</w:t>
      </w:r>
    </w:p>
    <w:p w14:paraId="218388A2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does SAP EWM optimize labor task allocation using machine learning?</w:t>
      </w:r>
    </w:p>
    <w:p w14:paraId="4E1D7057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is the function of demand-driven stock transfers?</w:t>
      </w:r>
    </w:p>
    <w:p w14:paraId="5A6B8A01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does SAP EWM manage handling unit-based exception reporting?</w:t>
      </w:r>
    </w:p>
    <w:p w14:paraId="6A9A1E61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are the benefits of automated work center allocation?</w:t>
      </w:r>
    </w:p>
    <w:p w14:paraId="358C5D29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does SAP EWM track stock movement variances?</w:t>
      </w:r>
    </w:p>
    <w:p w14:paraId="64DEB347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What is the impact of storage bin capacity constraints on </w:t>
      </w:r>
      <w:proofErr w:type="spellStart"/>
      <w:r>
        <w:t>putaway</w:t>
      </w:r>
      <w:proofErr w:type="spellEnd"/>
      <w:r>
        <w:t>?</w:t>
      </w:r>
    </w:p>
    <w:p w14:paraId="4E908C46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does SAP EWM optimize replenishment orders for high-demand periods?</w:t>
      </w:r>
    </w:p>
    <w:p w14:paraId="1A623F56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is the function of warehouse-specific labor performance metrics?</w:t>
      </w:r>
    </w:p>
    <w:p w14:paraId="46247AEB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does SAP EWM define real-time queue monitoring?</w:t>
      </w:r>
    </w:p>
    <w:p w14:paraId="008C5773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are the advantages of using intelligent slotting algorithms?</w:t>
      </w:r>
    </w:p>
    <w:p w14:paraId="23039498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does SAP EWM optimize storage type assignments based on SKU attributes?</w:t>
      </w:r>
    </w:p>
    <w:p w14:paraId="5B685F70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is the role of exception-based bin utilization tracking?</w:t>
      </w:r>
    </w:p>
    <w:p w14:paraId="4E223752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does SAP EWM track stock rotation compliance for perishable goods?</w:t>
      </w:r>
    </w:p>
    <w:p w14:paraId="11B12F0A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is the function of intelligent bin search logic?</w:t>
      </w:r>
    </w:p>
    <w:p w14:paraId="55665BD6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does SAP EWM optimize automated picking route determination?</w:t>
      </w:r>
    </w:p>
    <w:p w14:paraId="52DE0C57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is the impact of zone-based task bundling?</w:t>
      </w:r>
    </w:p>
    <w:p w14:paraId="2B8C3927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does SAP EWM track stock movements for bonded warehouses?</w:t>
      </w:r>
    </w:p>
    <w:p w14:paraId="3D7954F3" w14:textId="77777777" w:rsidR="002F25E3" w:rsidRDefault="002F25E3" w:rsidP="002F25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is the function of event-driven inventory cycle counting?</w:t>
      </w:r>
    </w:p>
    <w:p w14:paraId="35FD75A3" w14:textId="77777777" w:rsidR="00A943F4" w:rsidRDefault="00A943F4" w:rsidP="00A943F4">
      <w:pPr>
        <w:pStyle w:val="Heading3"/>
      </w:pPr>
      <w:r>
        <w:rPr>
          <w:rStyle w:val="Strong"/>
          <w:b/>
          <w:bCs/>
        </w:rPr>
        <w:lastRenderedPageBreak/>
        <w:t>SAP EWM Certification - Set 15 (80 Questions)</w:t>
      </w:r>
    </w:p>
    <w:p w14:paraId="5796ACA1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How does SAP EWM manage wave-based inventory allocation?</w:t>
      </w:r>
    </w:p>
    <w:p w14:paraId="4A698217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is the function of resource-dependent picking strategies?</w:t>
      </w:r>
    </w:p>
    <w:p w14:paraId="4CB091E2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How does SAP EWM handle auto-confirmation of warehouse tasks?</w:t>
      </w:r>
    </w:p>
    <w:p w14:paraId="2CD969AA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is the impact of system-driven workload balancing?</w:t>
      </w:r>
    </w:p>
    <w:p w14:paraId="2BB75B14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How does SAP EWM optimize order consolidation before shipping?</w:t>
      </w:r>
    </w:p>
    <w:p w14:paraId="342DCA36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are the benefits of integrating SAP EWM with external carriers?</w:t>
      </w:r>
    </w:p>
    <w:p w14:paraId="5BB33915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How does SAP EWM track inventory aging for slow-moving stock?</w:t>
      </w:r>
    </w:p>
    <w:p w14:paraId="05A1AEB4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is the function of real-time visibility in cross-docking?</w:t>
      </w:r>
    </w:p>
    <w:p w14:paraId="26B7DB3A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How does SAP EWM define priority-driven </w:t>
      </w:r>
      <w:proofErr w:type="spellStart"/>
      <w:r>
        <w:t>putaway</w:t>
      </w:r>
      <w:proofErr w:type="spellEnd"/>
      <w:r>
        <w:t xml:space="preserve"> sequences?</w:t>
      </w:r>
    </w:p>
    <w:p w14:paraId="7661FD82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is the role of automated staging area determination?</w:t>
      </w:r>
    </w:p>
    <w:p w14:paraId="28476255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How does SAP EWM optimize bin selection for hazardous materials?</w:t>
      </w:r>
    </w:p>
    <w:p w14:paraId="55942554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is the function of exception handling in packing stations?</w:t>
      </w:r>
    </w:p>
    <w:p w14:paraId="2F68E82D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How does SAP EWM manage pick denial scenarios?</w:t>
      </w:r>
    </w:p>
    <w:p w14:paraId="669FC5F6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are the advantages of system-directed cycle counting?</w:t>
      </w:r>
    </w:p>
    <w:p w14:paraId="1A7A5060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How does SAP EWM optimize inventory balancing across storage types?</w:t>
      </w:r>
    </w:p>
    <w:p w14:paraId="616A3CD4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is the function of demand-driven slotting?</w:t>
      </w:r>
    </w:p>
    <w:p w14:paraId="43AC7592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How does SAP EWM track operational efficiency through exception monitoring?</w:t>
      </w:r>
    </w:p>
    <w:p w14:paraId="4A2732BD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is the impact of high-density storage on picking performance?</w:t>
      </w:r>
    </w:p>
    <w:p w14:paraId="5CD24830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How does SAP EWM define </w:t>
      </w:r>
      <w:proofErr w:type="spellStart"/>
      <w:r>
        <w:t>putaway</w:t>
      </w:r>
      <w:proofErr w:type="spellEnd"/>
      <w:r>
        <w:t xml:space="preserve"> rules for multi-depth storage?</w:t>
      </w:r>
    </w:p>
    <w:p w14:paraId="0A2836E0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is the function of handling unit management for bulk storage?</w:t>
      </w:r>
    </w:p>
    <w:p w14:paraId="43CDF642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How does SAP EWM optimize wave execution for high-demand products?</w:t>
      </w:r>
    </w:p>
    <w:p w14:paraId="4F6D155F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are the benefits of queue-based warehouse order processing?</w:t>
      </w:r>
    </w:p>
    <w:p w14:paraId="26D9BDB9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How does SAP EWM track batch expiration in warehouse stock?</w:t>
      </w:r>
    </w:p>
    <w:p w14:paraId="0A501E61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is the function of dynamic resource allocation?</w:t>
      </w:r>
    </w:p>
    <w:p w14:paraId="3EAA1D3F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How does SAP EWM handle automatic replenishment for fast-moving items?</w:t>
      </w:r>
    </w:p>
    <w:p w14:paraId="1F30C198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is the role of exception reporting in warehouse performance analysis?</w:t>
      </w:r>
    </w:p>
    <w:p w14:paraId="2C7FB78A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How does SAP EWM define task interleaving strategies?</w:t>
      </w:r>
    </w:p>
    <w:p w14:paraId="3AB10260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is the impact of demand-driven restocking on order fulfillment?</w:t>
      </w:r>
    </w:p>
    <w:p w14:paraId="33B4DD2A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How does SAP EWM track task completion accuracy per warehouse resource?</w:t>
      </w:r>
    </w:p>
    <w:p w14:paraId="3C956841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is the function of storage bin consolidation for small SKUs?</w:t>
      </w:r>
    </w:p>
    <w:p w14:paraId="4ACD50D7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How does SAP EWM manage peak load handling during seasonal demand?</w:t>
      </w:r>
    </w:p>
    <w:p w14:paraId="41A33008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What are the advantages of using AI-driven </w:t>
      </w:r>
      <w:proofErr w:type="spellStart"/>
      <w:r>
        <w:t>putaway</w:t>
      </w:r>
      <w:proofErr w:type="spellEnd"/>
      <w:r>
        <w:t xml:space="preserve"> recommendations?</w:t>
      </w:r>
    </w:p>
    <w:p w14:paraId="2C767A46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How does SAP EWM optimize labor resource assignment using historical data?</w:t>
      </w:r>
    </w:p>
    <w:p w14:paraId="583DA153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is the function of handling unit reorganization in outbound processes?</w:t>
      </w:r>
    </w:p>
    <w:p w14:paraId="4F62DB72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How does SAP EWM track warehouse congestion </w:t>
      </w:r>
      <w:proofErr w:type="gramStart"/>
      <w:r>
        <w:t>using</w:t>
      </w:r>
      <w:proofErr w:type="gramEnd"/>
      <w:r>
        <w:t xml:space="preserve"> real-time sensors?</w:t>
      </w:r>
    </w:p>
    <w:p w14:paraId="1E898CA4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is the role of RF-based confirmation for warehouse tasks?</w:t>
      </w:r>
    </w:p>
    <w:p w14:paraId="1DE53C75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How does SAP EWM optimize labor efficiency through intelligent task sequencing?</w:t>
      </w:r>
    </w:p>
    <w:p w14:paraId="7E4D15EA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is the impact of automated exception handling in picking operations?</w:t>
      </w:r>
    </w:p>
    <w:p w14:paraId="6E4EA1CC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How does SAP EWM track workload spikes in real time?</w:t>
      </w:r>
    </w:p>
    <w:p w14:paraId="59A20F9C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is the function of system-driven packing material selection?</w:t>
      </w:r>
    </w:p>
    <w:p w14:paraId="393DC14B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How does SAP EWM manage emergency replenishment scenarios?</w:t>
      </w:r>
    </w:p>
    <w:p w14:paraId="112D2A1F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are the benefits of slotting based on temperature-sensitive storage?</w:t>
      </w:r>
    </w:p>
    <w:p w14:paraId="0CB5B2DE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How does SAP EWM optimize </w:t>
      </w:r>
      <w:proofErr w:type="spellStart"/>
      <w:r>
        <w:t>cartonization</w:t>
      </w:r>
      <w:proofErr w:type="spellEnd"/>
      <w:r>
        <w:t xml:space="preserve"> for outbound deliveries?</w:t>
      </w:r>
    </w:p>
    <w:p w14:paraId="319BACB1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is the function of rule-based stock removal sequencing?</w:t>
      </w:r>
    </w:p>
    <w:p w14:paraId="3C3CC510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How does SAP EWM track KPI-driven warehouse performance?</w:t>
      </w:r>
    </w:p>
    <w:p w14:paraId="0260CA96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is the role of system-generated picking route optimization?</w:t>
      </w:r>
    </w:p>
    <w:p w14:paraId="564892D0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How does SAP EWM optimize wave rescheduling for last-minute orders?</w:t>
      </w:r>
    </w:p>
    <w:p w14:paraId="393529DB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lastRenderedPageBreak/>
        <w:t>What is the function of exception-based slotting adjustments?</w:t>
      </w:r>
    </w:p>
    <w:p w14:paraId="47937D71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How does SAP EWM track </w:t>
      </w:r>
      <w:proofErr w:type="spellStart"/>
      <w:r>
        <w:t>putaway</w:t>
      </w:r>
      <w:proofErr w:type="spellEnd"/>
      <w:r>
        <w:t xml:space="preserve"> confirmation variances?</w:t>
      </w:r>
    </w:p>
    <w:p w14:paraId="00402B73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are the advantages of automated quality inspections at inbound docks?</w:t>
      </w:r>
    </w:p>
    <w:p w14:paraId="38CF949F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How does SAP EWM manage bin blocking rules for restricted goods?</w:t>
      </w:r>
    </w:p>
    <w:p w14:paraId="0E857A4C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is the impact of weight-based picking logic?</w:t>
      </w:r>
    </w:p>
    <w:p w14:paraId="31B17201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How does SAP EWM optimize RF-directed replenishment?</w:t>
      </w:r>
    </w:p>
    <w:p w14:paraId="7F6F5345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is the function of workload distribution rules?</w:t>
      </w:r>
    </w:p>
    <w:p w14:paraId="6CDA8622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How does SAP EWM track inbound shipment accuracy?</w:t>
      </w:r>
    </w:p>
    <w:p w14:paraId="1658C129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is the role of predictive analytics in warehouse workforce management?</w:t>
      </w:r>
    </w:p>
    <w:p w14:paraId="65F710A4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How does SAP EWM optimize handling unit-based picking for e-commerce?</w:t>
      </w:r>
    </w:p>
    <w:p w14:paraId="5246601C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are the benefits of staggered wave processing?</w:t>
      </w:r>
    </w:p>
    <w:p w14:paraId="70E1E7AA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How does SAP EWM define batch-managed inventory tracking?</w:t>
      </w:r>
    </w:p>
    <w:p w14:paraId="25814844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is the function of exception-based replenishment triggers?</w:t>
      </w:r>
    </w:p>
    <w:p w14:paraId="6BBE1492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How does SAP EWM track performance trends for warehouse tasks?</w:t>
      </w:r>
    </w:p>
    <w:p w14:paraId="762803E5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is the role of automated dock appointment reassignments?</w:t>
      </w:r>
    </w:p>
    <w:p w14:paraId="782A66E4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How does SAP EWM optimize storage type utilization through AI-based recommendations?</w:t>
      </w:r>
    </w:p>
    <w:p w14:paraId="0DBA3F07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is the function of dynamic picking route adjustments?</w:t>
      </w:r>
    </w:p>
    <w:p w14:paraId="3D10AF4F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How does SAP EWM manage handling unit repacking scenarios?</w:t>
      </w:r>
    </w:p>
    <w:p w14:paraId="44223347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are the benefits of multi-level picking validation?</w:t>
      </w:r>
    </w:p>
    <w:p w14:paraId="6F1612DE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How does SAP EWM track stock movement deviations?</w:t>
      </w:r>
    </w:p>
    <w:p w14:paraId="3CDEB3F4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is the impact of system-driven exception reallocation?</w:t>
      </w:r>
    </w:p>
    <w:p w14:paraId="46AA614C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How does SAP EWM optimize </w:t>
      </w:r>
      <w:proofErr w:type="spellStart"/>
      <w:r>
        <w:t>putaway</w:t>
      </w:r>
      <w:proofErr w:type="spellEnd"/>
      <w:r>
        <w:t xml:space="preserve"> speed using predictive analytics?</w:t>
      </w:r>
    </w:p>
    <w:p w14:paraId="1163694B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is the function of warehouse-specific performance benchmarks?</w:t>
      </w:r>
    </w:p>
    <w:p w14:paraId="2DCB1D11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How does SAP EWM define automated safety stock alerts?</w:t>
      </w:r>
    </w:p>
    <w:p w14:paraId="6426DF34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are the advantages of zone-based workforce scheduling?</w:t>
      </w:r>
    </w:p>
    <w:p w14:paraId="424DB96A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How does SAP EWM optimize travel distance reduction in warehouse tasks?</w:t>
      </w:r>
    </w:p>
    <w:p w14:paraId="3ACEE416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is the role of exception-based bin reassignment?</w:t>
      </w:r>
    </w:p>
    <w:p w14:paraId="2E10EBE5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How does SAP EWM track stock rotation adherence?</w:t>
      </w:r>
    </w:p>
    <w:p w14:paraId="5A368A1B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is the function of predictive stock demand modeling?</w:t>
      </w:r>
    </w:p>
    <w:p w14:paraId="795D0672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How does SAP EWM optimize automated cycle count planning?</w:t>
      </w:r>
    </w:p>
    <w:p w14:paraId="00CD3F0D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is the impact of exception-driven wave adjustments?</w:t>
      </w:r>
    </w:p>
    <w:p w14:paraId="5CF87E1C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How does SAP EWM track stock relocation efficiency?</w:t>
      </w:r>
    </w:p>
    <w:p w14:paraId="440ACE57" w14:textId="77777777" w:rsidR="00A943F4" w:rsidRDefault="00A943F4" w:rsidP="00A943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is the function of real-time stock accuracy verification?</w:t>
      </w:r>
    </w:p>
    <w:p w14:paraId="7C74ADD0" w14:textId="77777777" w:rsidR="002F25E3" w:rsidRPr="00021EA2" w:rsidRDefault="002F25E3" w:rsidP="00021EA2"/>
    <w:sectPr w:rsidR="002F25E3" w:rsidRPr="00021E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9D7139"/>
    <w:multiLevelType w:val="multilevel"/>
    <w:tmpl w:val="E06AF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CE08DA"/>
    <w:multiLevelType w:val="multilevel"/>
    <w:tmpl w:val="711CA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67072E"/>
    <w:multiLevelType w:val="multilevel"/>
    <w:tmpl w:val="57CE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642D5B"/>
    <w:multiLevelType w:val="multilevel"/>
    <w:tmpl w:val="61FA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5D5253"/>
    <w:multiLevelType w:val="multilevel"/>
    <w:tmpl w:val="049C5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FF7C15"/>
    <w:multiLevelType w:val="multilevel"/>
    <w:tmpl w:val="2C121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936136"/>
    <w:multiLevelType w:val="multilevel"/>
    <w:tmpl w:val="4168B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B63805"/>
    <w:multiLevelType w:val="multilevel"/>
    <w:tmpl w:val="B472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D75C54"/>
    <w:multiLevelType w:val="multilevel"/>
    <w:tmpl w:val="88CEC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200983"/>
    <w:multiLevelType w:val="multilevel"/>
    <w:tmpl w:val="2C4A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5C44A3"/>
    <w:multiLevelType w:val="multilevel"/>
    <w:tmpl w:val="DB8C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CE2DBC"/>
    <w:multiLevelType w:val="multilevel"/>
    <w:tmpl w:val="A46E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B30EB2"/>
    <w:multiLevelType w:val="multilevel"/>
    <w:tmpl w:val="0E96D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E35D68"/>
    <w:multiLevelType w:val="multilevel"/>
    <w:tmpl w:val="372AA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884C8A"/>
    <w:multiLevelType w:val="multilevel"/>
    <w:tmpl w:val="25EA0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4694127">
    <w:abstractNumId w:val="8"/>
  </w:num>
  <w:num w:numId="2" w16cid:durableId="81874690">
    <w:abstractNumId w:val="6"/>
  </w:num>
  <w:num w:numId="3" w16cid:durableId="1740714205">
    <w:abstractNumId w:val="5"/>
  </w:num>
  <w:num w:numId="4" w16cid:durableId="879516320">
    <w:abstractNumId w:val="4"/>
  </w:num>
  <w:num w:numId="5" w16cid:durableId="406537523">
    <w:abstractNumId w:val="7"/>
  </w:num>
  <w:num w:numId="6" w16cid:durableId="909071560">
    <w:abstractNumId w:val="3"/>
  </w:num>
  <w:num w:numId="7" w16cid:durableId="1188256297">
    <w:abstractNumId w:val="2"/>
  </w:num>
  <w:num w:numId="8" w16cid:durableId="1377584318">
    <w:abstractNumId w:val="1"/>
  </w:num>
  <w:num w:numId="9" w16cid:durableId="2084138195">
    <w:abstractNumId w:val="0"/>
  </w:num>
  <w:num w:numId="10" w16cid:durableId="1555969458">
    <w:abstractNumId w:val="12"/>
  </w:num>
  <w:num w:numId="11" w16cid:durableId="2101028275">
    <w:abstractNumId w:val="21"/>
  </w:num>
  <w:num w:numId="12" w16cid:durableId="753864789">
    <w:abstractNumId w:val="18"/>
  </w:num>
  <w:num w:numId="13" w16cid:durableId="397897074">
    <w:abstractNumId w:val="16"/>
  </w:num>
  <w:num w:numId="14" w16cid:durableId="1287853448">
    <w:abstractNumId w:val="14"/>
  </w:num>
  <w:num w:numId="15" w16cid:durableId="246889237">
    <w:abstractNumId w:val="20"/>
  </w:num>
  <w:num w:numId="16" w16cid:durableId="726487720">
    <w:abstractNumId w:val="10"/>
  </w:num>
  <w:num w:numId="17" w16cid:durableId="1098330966">
    <w:abstractNumId w:val="19"/>
  </w:num>
  <w:num w:numId="18" w16cid:durableId="3408816">
    <w:abstractNumId w:val="9"/>
  </w:num>
  <w:num w:numId="19" w16cid:durableId="762068947">
    <w:abstractNumId w:val="13"/>
  </w:num>
  <w:num w:numId="20" w16cid:durableId="1966886192">
    <w:abstractNumId w:val="22"/>
  </w:num>
  <w:num w:numId="21" w16cid:durableId="1567033999">
    <w:abstractNumId w:val="17"/>
  </w:num>
  <w:num w:numId="22" w16cid:durableId="1073309885">
    <w:abstractNumId w:val="15"/>
  </w:num>
  <w:num w:numId="23" w16cid:durableId="1858887258">
    <w:abstractNumId w:val="23"/>
  </w:num>
  <w:num w:numId="24" w16cid:durableId="12819552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EA2"/>
    <w:rsid w:val="00034616"/>
    <w:rsid w:val="0006063C"/>
    <w:rsid w:val="00083EAF"/>
    <w:rsid w:val="000C0995"/>
    <w:rsid w:val="0015074B"/>
    <w:rsid w:val="001C45A2"/>
    <w:rsid w:val="0029639D"/>
    <w:rsid w:val="002F25E3"/>
    <w:rsid w:val="00326F90"/>
    <w:rsid w:val="00A943F4"/>
    <w:rsid w:val="00AA1D8D"/>
    <w:rsid w:val="00B47730"/>
    <w:rsid w:val="00CB0664"/>
    <w:rsid w:val="00DD0D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594D0D"/>
  <w14:defaultImageDpi w14:val="300"/>
  <w15:docId w15:val="{EDE1B98A-D6FA-4E2B-8013-A32970CD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26</Pages>
  <Words>10474</Words>
  <Characters>59708</Characters>
  <Application>Microsoft Office Word</Application>
  <DocSecurity>0</DocSecurity>
  <Lines>497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Subba Ram Reddy</cp:lastModifiedBy>
  <cp:revision>2</cp:revision>
  <dcterms:created xsi:type="dcterms:W3CDTF">2013-12-23T23:15:00Z</dcterms:created>
  <dcterms:modified xsi:type="dcterms:W3CDTF">2025-03-27T11:49:00Z</dcterms:modified>
  <cp:category/>
</cp:coreProperties>
</file>